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9EA" w:rsidRPr="008379EA" w:rsidRDefault="008379EA" w:rsidP="008379EA">
      <w:pPr>
        <w:spacing w:before="100" w:beforeAutospacing="1" w:after="100" w:afterAutospacing="1" w:line="240" w:lineRule="auto"/>
        <w:rPr>
          <w:rFonts w:ascii="Times New Roman" w:eastAsia="Times New Roman" w:hAnsi="Times New Roman" w:cs="Times New Roman"/>
          <w:sz w:val="24"/>
          <w:szCs w:val="24"/>
          <w:lang w:val="en-GB" w:eastAsia="en-GB"/>
        </w:rPr>
      </w:pPr>
      <w:r w:rsidRPr="008379EA">
        <w:rPr>
          <w:rFonts w:ascii="Times New Roman" w:eastAsia="Times New Roman" w:hAnsi="Times New Roman" w:cs="Times New Roman"/>
          <w:b/>
          <w:bCs/>
          <w:sz w:val="24"/>
          <w:szCs w:val="24"/>
          <w:lang w:val="en-GB" w:eastAsia="en-GB"/>
        </w:rPr>
        <w:t>Address:</w:t>
      </w:r>
      <w:r w:rsidRPr="008379EA">
        <w:rPr>
          <w:rFonts w:ascii="Times New Roman" w:eastAsia="Times New Roman" w:hAnsi="Times New Roman" w:cs="Times New Roman"/>
          <w:sz w:val="24"/>
          <w:szCs w:val="24"/>
          <w:lang w:val="en-GB" w:eastAsia="en-GB"/>
        </w:rPr>
        <w:t xml:space="preserve"> 22 North Street, Bolsover, S44 7CD</w:t>
      </w:r>
    </w:p>
    <w:p w:rsidR="008379EA" w:rsidRPr="008379EA" w:rsidRDefault="008379EA" w:rsidP="008379EA">
      <w:pPr>
        <w:spacing w:before="100" w:beforeAutospacing="1" w:after="100" w:afterAutospacing="1" w:line="240" w:lineRule="auto"/>
        <w:rPr>
          <w:rFonts w:ascii="Times New Roman" w:eastAsia="Times New Roman" w:hAnsi="Times New Roman" w:cs="Times New Roman"/>
          <w:sz w:val="24"/>
          <w:szCs w:val="24"/>
          <w:lang w:val="en-GB" w:eastAsia="en-GB"/>
        </w:rPr>
      </w:pPr>
      <w:r w:rsidRPr="008379EA">
        <w:rPr>
          <w:rFonts w:ascii="Times New Roman" w:eastAsia="Times New Roman" w:hAnsi="Times New Roman" w:cs="Times New Roman"/>
          <w:b/>
          <w:bCs/>
          <w:sz w:val="24"/>
          <w:szCs w:val="24"/>
          <w:lang w:val="en-GB" w:eastAsia="en-GB"/>
        </w:rPr>
        <w:t>Dear Waste Management Team,</w:t>
      </w:r>
    </w:p>
    <w:p w:rsidR="008379EA" w:rsidRPr="008379EA" w:rsidRDefault="008379EA" w:rsidP="008379EA">
      <w:pPr>
        <w:spacing w:before="100" w:beforeAutospacing="1" w:after="100" w:afterAutospacing="1" w:line="240" w:lineRule="auto"/>
        <w:rPr>
          <w:rFonts w:ascii="Times New Roman" w:eastAsia="Times New Roman" w:hAnsi="Times New Roman" w:cs="Times New Roman"/>
          <w:sz w:val="24"/>
          <w:szCs w:val="24"/>
          <w:lang w:val="en-GB" w:eastAsia="en-GB"/>
        </w:rPr>
      </w:pPr>
      <w:r w:rsidRPr="008379EA">
        <w:rPr>
          <w:rFonts w:ascii="Times New Roman" w:eastAsia="Times New Roman" w:hAnsi="Times New Roman" w:cs="Times New Roman"/>
          <w:sz w:val="24"/>
          <w:szCs w:val="24"/>
          <w:lang w:val="en-GB" w:eastAsia="en-GB"/>
        </w:rPr>
        <w:t>I am writing to express my deep frustration over the ongoing waste collection problems along North Street. For several weeks now, the situation has been unacceptable—overflowing bins have led to piles of rubbish left out in the open, attracting pests and spreading foul odours throughout the area.</w:t>
      </w:r>
    </w:p>
    <w:p w:rsidR="008379EA" w:rsidRPr="008379EA" w:rsidRDefault="008379EA" w:rsidP="008379EA">
      <w:pPr>
        <w:spacing w:before="100" w:beforeAutospacing="1" w:after="100" w:afterAutospacing="1" w:line="240" w:lineRule="auto"/>
        <w:rPr>
          <w:rFonts w:ascii="Times New Roman" w:eastAsia="Times New Roman" w:hAnsi="Times New Roman" w:cs="Times New Roman"/>
          <w:sz w:val="24"/>
          <w:szCs w:val="24"/>
          <w:lang w:val="en-GB" w:eastAsia="en-GB"/>
        </w:rPr>
      </w:pPr>
      <w:r w:rsidRPr="008379EA">
        <w:rPr>
          <w:rFonts w:ascii="Times New Roman" w:eastAsia="Times New Roman" w:hAnsi="Times New Roman" w:cs="Times New Roman"/>
          <w:sz w:val="24"/>
          <w:szCs w:val="24"/>
          <w:lang w:val="en-GB" w:eastAsia="en-GB"/>
        </w:rPr>
        <w:t>This is more than just an eyesore—it’s a public health concern that is being neglected. The lack of timely waste collection is affecting the daily lives of residents, undermining hygiene, and damaging the overall environment of our neighbourhood. It is disappointing that such a basic service is being so poorly managed.</w:t>
      </w:r>
    </w:p>
    <w:p w:rsidR="008379EA" w:rsidRPr="008379EA" w:rsidRDefault="008379EA" w:rsidP="008379EA">
      <w:pPr>
        <w:spacing w:before="100" w:beforeAutospacing="1" w:after="100" w:afterAutospacing="1" w:line="240" w:lineRule="auto"/>
        <w:rPr>
          <w:rFonts w:ascii="Times New Roman" w:eastAsia="Times New Roman" w:hAnsi="Times New Roman" w:cs="Times New Roman"/>
          <w:sz w:val="24"/>
          <w:szCs w:val="24"/>
          <w:lang w:val="en-GB" w:eastAsia="en-GB"/>
        </w:rPr>
      </w:pPr>
      <w:r w:rsidRPr="008379EA">
        <w:rPr>
          <w:rFonts w:ascii="Times New Roman" w:eastAsia="Times New Roman" w:hAnsi="Times New Roman" w:cs="Times New Roman"/>
          <w:sz w:val="24"/>
          <w:szCs w:val="24"/>
          <w:lang w:val="en-GB" w:eastAsia="en-GB"/>
        </w:rPr>
        <w:t>I urge the Bolsover District Council to take immediate corrective action. The current schedule is clearly not working, and additional pickups are urgently needed, especially during peak periods. The installation of more bins and clearer signage should have been implemented long ago.</w:t>
      </w:r>
    </w:p>
    <w:p w:rsidR="008379EA" w:rsidRPr="008379EA" w:rsidRDefault="008379EA" w:rsidP="008379EA">
      <w:pPr>
        <w:spacing w:before="100" w:beforeAutospacing="1" w:after="100" w:afterAutospacing="1" w:line="240" w:lineRule="auto"/>
        <w:rPr>
          <w:rFonts w:ascii="Times New Roman" w:eastAsia="Times New Roman" w:hAnsi="Times New Roman" w:cs="Times New Roman"/>
          <w:sz w:val="24"/>
          <w:szCs w:val="24"/>
          <w:lang w:val="en-GB" w:eastAsia="en-GB"/>
        </w:rPr>
      </w:pPr>
      <w:r w:rsidRPr="008379EA">
        <w:rPr>
          <w:rFonts w:ascii="Times New Roman" w:eastAsia="Times New Roman" w:hAnsi="Times New Roman" w:cs="Times New Roman"/>
          <w:sz w:val="24"/>
          <w:szCs w:val="24"/>
          <w:lang w:val="en-GB" w:eastAsia="en-GB"/>
        </w:rPr>
        <w:t>This issue demands urgent attention—not more delays or temporary fixes. I expect to see concrete steps taken as soon as possible.</w:t>
      </w:r>
    </w:p>
    <w:p w:rsidR="008379EA" w:rsidRPr="008379EA" w:rsidRDefault="008379EA" w:rsidP="008379EA">
      <w:pPr>
        <w:spacing w:before="100" w:beforeAutospacing="1" w:after="100" w:afterAutospacing="1" w:line="240" w:lineRule="auto"/>
        <w:rPr>
          <w:rFonts w:ascii="Times New Roman" w:eastAsia="Times New Roman" w:hAnsi="Times New Roman" w:cs="Times New Roman"/>
          <w:sz w:val="24"/>
          <w:szCs w:val="24"/>
          <w:lang w:val="en-GB" w:eastAsia="en-GB"/>
        </w:rPr>
      </w:pPr>
      <w:r w:rsidRPr="008379EA">
        <w:rPr>
          <w:rFonts w:ascii="Times New Roman" w:eastAsia="Times New Roman" w:hAnsi="Times New Roman" w:cs="Times New Roman"/>
          <w:b/>
          <w:bCs/>
          <w:sz w:val="24"/>
          <w:szCs w:val="24"/>
          <w:lang w:val="en-GB" w:eastAsia="en-GB"/>
        </w:rPr>
        <w:t>Yours faithfully,</w:t>
      </w:r>
      <w:r w:rsidRPr="008379EA">
        <w:rPr>
          <w:rFonts w:ascii="Times New Roman" w:eastAsia="Times New Roman" w:hAnsi="Times New Roman" w:cs="Times New Roman"/>
          <w:sz w:val="24"/>
          <w:szCs w:val="24"/>
          <w:lang w:val="en-GB" w:eastAsia="en-GB"/>
        </w:rPr>
        <w:br/>
        <w:t>A Frustrated Citizen</w:t>
      </w:r>
    </w:p>
    <w:p w:rsidR="009E237A" w:rsidRPr="008379EA" w:rsidRDefault="009E237A" w:rsidP="008379EA"/>
    <w:sectPr w:rsidR="009E237A" w:rsidRPr="008379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9137501">
    <w:abstractNumId w:val="8"/>
  </w:num>
  <w:num w:numId="2" w16cid:durableId="640040899">
    <w:abstractNumId w:val="6"/>
  </w:num>
  <w:num w:numId="3" w16cid:durableId="1148010116">
    <w:abstractNumId w:val="5"/>
  </w:num>
  <w:num w:numId="4" w16cid:durableId="1303390412">
    <w:abstractNumId w:val="4"/>
  </w:num>
  <w:num w:numId="5" w16cid:durableId="1261110638">
    <w:abstractNumId w:val="7"/>
  </w:num>
  <w:num w:numId="6" w16cid:durableId="382602982">
    <w:abstractNumId w:val="3"/>
  </w:num>
  <w:num w:numId="7" w16cid:durableId="535042125">
    <w:abstractNumId w:val="2"/>
  </w:num>
  <w:num w:numId="8" w16cid:durableId="1523203080">
    <w:abstractNumId w:val="1"/>
  </w:num>
  <w:num w:numId="9" w16cid:durableId="131853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79EA"/>
    <w:rsid w:val="009E23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4BB05C4-E331-7C45-8ECD-17914A05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246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Adeshina</cp:lastModifiedBy>
  <cp:revision>2</cp:revision>
  <dcterms:created xsi:type="dcterms:W3CDTF">2013-12-23T23:15:00Z</dcterms:created>
  <dcterms:modified xsi:type="dcterms:W3CDTF">2025-03-28T10:13:00Z</dcterms:modified>
  <cp:category/>
</cp:coreProperties>
</file>