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4F10" w:rsidRPr="00144F10" w:rsidRDefault="00144F10" w:rsidP="00144F10">
      <w:pPr>
        <w:spacing w:before="100" w:beforeAutospacing="1" w:after="100" w:afterAutospacing="1" w:line="240" w:lineRule="auto"/>
        <w:rPr>
          <w:rFonts w:ascii="Times New Roman" w:eastAsia="Times New Roman" w:hAnsi="Times New Roman" w:cs="Times New Roman"/>
          <w:sz w:val="24"/>
          <w:szCs w:val="24"/>
          <w:lang w:val="en-GB" w:eastAsia="en-GB"/>
        </w:rPr>
      </w:pPr>
      <w:r w:rsidRPr="00144F10">
        <w:rPr>
          <w:rFonts w:ascii="Times New Roman" w:eastAsia="Times New Roman" w:hAnsi="Times New Roman" w:cs="Times New Roman"/>
          <w:b/>
          <w:bCs/>
          <w:sz w:val="24"/>
          <w:szCs w:val="24"/>
          <w:lang w:val="en-GB" w:eastAsia="en-GB"/>
        </w:rPr>
        <w:t>Address:</w:t>
      </w:r>
      <w:r w:rsidRPr="00144F10">
        <w:rPr>
          <w:rFonts w:ascii="Times New Roman" w:eastAsia="Times New Roman" w:hAnsi="Times New Roman" w:cs="Times New Roman"/>
          <w:sz w:val="24"/>
          <w:szCs w:val="24"/>
          <w:lang w:val="en-GB" w:eastAsia="en-GB"/>
        </w:rPr>
        <w:t xml:space="preserve"> 27 Market Street, Bolsover, S44 4RJ</w:t>
      </w:r>
    </w:p>
    <w:p w:rsidR="00144F10" w:rsidRPr="00144F10" w:rsidRDefault="00144F10" w:rsidP="00144F10">
      <w:pPr>
        <w:spacing w:before="100" w:beforeAutospacing="1" w:after="100" w:afterAutospacing="1" w:line="240" w:lineRule="auto"/>
        <w:rPr>
          <w:rFonts w:ascii="Times New Roman" w:eastAsia="Times New Roman" w:hAnsi="Times New Roman" w:cs="Times New Roman"/>
          <w:sz w:val="24"/>
          <w:szCs w:val="24"/>
          <w:lang w:val="en-GB" w:eastAsia="en-GB"/>
        </w:rPr>
      </w:pPr>
      <w:r w:rsidRPr="00144F10">
        <w:rPr>
          <w:rFonts w:ascii="Times New Roman" w:eastAsia="Times New Roman" w:hAnsi="Times New Roman" w:cs="Times New Roman"/>
          <w:b/>
          <w:bCs/>
          <w:sz w:val="24"/>
          <w:szCs w:val="24"/>
          <w:lang w:val="en-GB" w:eastAsia="en-GB"/>
        </w:rPr>
        <w:t>Dear Municipal Officer,</w:t>
      </w:r>
    </w:p>
    <w:p w:rsidR="00144F10" w:rsidRPr="00144F10" w:rsidRDefault="00144F10" w:rsidP="00144F10">
      <w:pPr>
        <w:spacing w:before="100" w:beforeAutospacing="1" w:after="100" w:afterAutospacing="1" w:line="240" w:lineRule="auto"/>
        <w:rPr>
          <w:rFonts w:ascii="Times New Roman" w:eastAsia="Times New Roman" w:hAnsi="Times New Roman" w:cs="Times New Roman"/>
          <w:sz w:val="24"/>
          <w:szCs w:val="24"/>
          <w:lang w:val="en-GB" w:eastAsia="en-GB"/>
        </w:rPr>
      </w:pPr>
      <w:r w:rsidRPr="00144F10">
        <w:rPr>
          <w:rFonts w:ascii="Times New Roman" w:eastAsia="Times New Roman" w:hAnsi="Times New Roman" w:cs="Times New Roman"/>
          <w:sz w:val="24"/>
          <w:szCs w:val="24"/>
          <w:lang w:val="en-GB" w:eastAsia="en-GB"/>
        </w:rPr>
        <w:t>I am writing out of growing frustration regarding the poor street lighting in our residential areas. Despite previous assurances and the visible efforts in some parts of the district, many streets remain inadequately lit after dark, creating an ongoing safety concern for residents.</w:t>
      </w:r>
    </w:p>
    <w:p w:rsidR="00144F10" w:rsidRPr="00144F10" w:rsidRDefault="00144F10" w:rsidP="00144F10">
      <w:pPr>
        <w:spacing w:before="100" w:beforeAutospacing="1" w:after="100" w:afterAutospacing="1" w:line="240" w:lineRule="auto"/>
        <w:rPr>
          <w:rFonts w:ascii="Times New Roman" w:eastAsia="Times New Roman" w:hAnsi="Times New Roman" w:cs="Times New Roman"/>
          <w:sz w:val="24"/>
          <w:szCs w:val="24"/>
          <w:lang w:val="en-GB" w:eastAsia="en-GB"/>
        </w:rPr>
      </w:pPr>
      <w:r w:rsidRPr="00144F10">
        <w:rPr>
          <w:rFonts w:ascii="Times New Roman" w:eastAsia="Times New Roman" w:hAnsi="Times New Roman" w:cs="Times New Roman"/>
          <w:sz w:val="24"/>
          <w:szCs w:val="24"/>
          <w:lang w:val="en-GB" w:eastAsia="en-GB"/>
        </w:rPr>
        <w:t>The lack of sufficient lighting is not just inconvenient—it’s dangerous. It puts the elderly, children, and anyone walking home at night at risk, and contributes to a growing sense of insecurity within our community. It's disappointing that such a basic public service continues to be overlooked in key areas.</w:t>
      </w:r>
    </w:p>
    <w:p w:rsidR="00144F10" w:rsidRPr="00144F10" w:rsidRDefault="00144F10" w:rsidP="00144F10">
      <w:pPr>
        <w:spacing w:before="100" w:beforeAutospacing="1" w:after="100" w:afterAutospacing="1" w:line="240" w:lineRule="auto"/>
        <w:rPr>
          <w:rFonts w:ascii="Times New Roman" w:eastAsia="Times New Roman" w:hAnsi="Times New Roman" w:cs="Times New Roman"/>
          <w:sz w:val="24"/>
          <w:szCs w:val="24"/>
          <w:lang w:val="en-GB" w:eastAsia="en-GB"/>
        </w:rPr>
      </w:pPr>
      <w:r w:rsidRPr="00144F10">
        <w:rPr>
          <w:rFonts w:ascii="Times New Roman" w:eastAsia="Times New Roman" w:hAnsi="Times New Roman" w:cs="Times New Roman"/>
          <w:sz w:val="24"/>
          <w:szCs w:val="24"/>
          <w:lang w:val="en-GB" w:eastAsia="en-GB"/>
        </w:rPr>
        <w:t>I urge the Bolsover District Council to take immediate and decisive action. More lighting needs to be installed, and existing infrastructure must be maintained more regularly. Residents should not have to repeatedly raise concerns before meaningful changes are made.</w:t>
      </w:r>
    </w:p>
    <w:p w:rsidR="00144F10" w:rsidRPr="00144F10" w:rsidRDefault="00144F10" w:rsidP="00144F10">
      <w:pPr>
        <w:spacing w:before="100" w:beforeAutospacing="1" w:after="100" w:afterAutospacing="1" w:line="240" w:lineRule="auto"/>
        <w:rPr>
          <w:rFonts w:ascii="Times New Roman" w:eastAsia="Times New Roman" w:hAnsi="Times New Roman" w:cs="Times New Roman"/>
          <w:sz w:val="24"/>
          <w:szCs w:val="24"/>
          <w:lang w:val="en-GB" w:eastAsia="en-GB"/>
        </w:rPr>
      </w:pPr>
      <w:r w:rsidRPr="00144F10">
        <w:rPr>
          <w:rFonts w:ascii="Times New Roman" w:eastAsia="Times New Roman" w:hAnsi="Times New Roman" w:cs="Times New Roman"/>
          <w:sz w:val="24"/>
          <w:szCs w:val="24"/>
          <w:lang w:val="en-GB" w:eastAsia="en-GB"/>
        </w:rPr>
        <w:t>I expect to see a detailed plan of action soon, as this issue can no longer be ignored.</w:t>
      </w:r>
    </w:p>
    <w:p w:rsidR="00144F10" w:rsidRPr="00144F10" w:rsidRDefault="00144F10" w:rsidP="00144F10">
      <w:pPr>
        <w:spacing w:before="100" w:beforeAutospacing="1" w:after="100" w:afterAutospacing="1" w:line="240" w:lineRule="auto"/>
        <w:rPr>
          <w:rFonts w:ascii="Times New Roman" w:eastAsia="Times New Roman" w:hAnsi="Times New Roman" w:cs="Times New Roman"/>
          <w:sz w:val="24"/>
          <w:szCs w:val="24"/>
          <w:lang w:val="en-GB" w:eastAsia="en-GB"/>
        </w:rPr>
      </w:pPr>
      <w:r w:rsidRPr="00144F10">
        <w:rPr>
          <w:rFonts w:ascii="Times New Roman" w:eastAsia="Times New Roman" w:hAnsi="Times New Roman" w:cs="Times New Roman"/>
          <w:b/>
          <w:bCs/>
          <w:sz w:val="24"/>
          <w:szCs w:val="24"/>
          <w:lang w:val="en-GB" w:eastAsia="en-GB"/>
        </w:rPr>
        <w:t>Yours sincerely,</w:t>
      </w:r>
      <w:r w:rsidRPr="00144F10">
        <w:rPr>
          <w:rFonts w:ascii="Times New Roman" w:eastAsia="Times New Roman" w:hAnsi="Times New Roman" w:cs="Times New Roman"/>
          <w:sz w:val="24"/>
          <w:szCs w:val="24"/>
          <w:lang w:val="en-GB" w:eastAsia="en-GB"/>
        </w:rPr>
        <w:br/>
        <w:t>A Frustrated Resident</w:t>
      </w:r>
    </w:p>
    <w:p w:rsidR="00F617C0" w:rsidRPr="00144F10" w:rsidRDefault="00F617C0" w:rsidP="00144F10"/>
    <w:sectPr w:rsidR="00F617C0" w:rsidRPr="00144F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0911399">
    <w:abstractNumId w:val="8"/>
  </w:num>
  <w:num w:numId="2" w16cid:durableId="1261914446">
    <w:abstractNumId w:val="6"/>
  </w:num>
  <w:num w:numId="3" w16cid:durableId="1553543831">
    <w:abstractNumId w:val="5"/>
  </w:num>
  <w:num w:numId="4" w16cid:durableId="1452288329">
    <w:abstractNumId w:val="4"/>
  </w:num>
  <w:num w:numId="5" w16cid:durableId="1629168319">
    <w:abstractNumId w:val="7"/>
  </w:num>
  <w:num w:numId="6" w16cid:durableId="1560627808">
    <w:abstractNumId w:val="3"/>
  </w:num>
  <w:num w:numId="7" w16cid:durableId="1958950101">
    <w:abstractNumId w:val="2"/>
  </w:num>
  <w:num w:numId="8" w16cid:durableId="252588456">
    <w:abstractNumId w:val="1"/>
  </w:num>
  <w:num w:numId="9" w16cid:durableId="182373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F10"/>
    <w:rsid w:val="0015074B"/>
    <w:rsid w:val="0029639D"/>
    <w:rsid w:val="00326F90"/>
    <w:rsid w:val="00AA1D8D"/>
    <w:rsid w:val="00B47730"/>
    <w:rsid w:val="00CB0664"/>
    <w:rsid w:val="00D91F2E"/>
    <w:rsid w:val="00F617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4BB05C4-E331-7C45-8ECD-17914A05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948519">
      <w:bodyDiv w:val="1"/>
      <w:marLeft w:val="0"/>
      <w:marRight w:val="0"/>
      <w:marTop w:val="0"/>
      <w:marBottom w:val="0"/>
      <w:divBdr>
        <w:top w:val="none" w:sz="0" w:space="0" w:color="auto"/>
        <w:left w:val="none" w:sz="0" w:space="0" w:color="auto"/>
        <w:bottom w:val="none" w:sz="0" w:space="0" w:color="auto"/>
        <w:right w:val="none" w:sz="0" w:space="0" w:color="auto"/>
      </w:divBdr>
    </w:div>
    <w:div w:id="1512333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Adeshina</cp:lastModifiedBy>
  <cp:revision>3</cp:revision>
  <dcterms:created xsi:type="dcterms:W3CDTF">2013-12-23T23:15:00Z</dcterms:created>
  <dcterms:modified xsi:type="dcterms:W3CDTF">2025-03-28T10:12:00Z</dcterms:modified>
  <cp:category/>
</cp:coreProperties>
</file>