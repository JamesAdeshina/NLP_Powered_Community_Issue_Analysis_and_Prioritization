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23E6" w:rsidRPr="002823E6" w:rsidRDefault="002823E6" w:rsidP="002823E6">
      <w:pPr>
        <w:spacing w:before="100" w:beforeAutospacing="1" w:after="100" w:afterAutospacing="1" w:line="240" w:lineRule="auto"/>
        <w:rPr>
          <w:rFonts w:ascii="Times New Roman" w:eastAsia="Times New Roman" w:hAnsi="Times New Roman" w:cs="Times New Roman"/>
          <w:sz w:val="24"/>
          <w:szCs w:val="24"/>
          <w:lang w:val="en-GB" w:eastAsia="en-GB"/>
        </w:rPr>
      </w:pPr>
      <w:r w:rsidRPr="002823E6">
        <w:rPr>
          <w:rFonts w:ascii="Times New Roman" w:eastAsia="Times New Roman" w:hAnsi="Times New Roman" w:cs="Times New Roman"/>
          <w:b/>
          <w:bCs/>
          <w:sz w:val="24"/>
          <w:szCs w:val="24"/>
          <w:lang w:val="en-GB" w:eastAsia="en-GB"/>
        </w:rPr>
        <w:t>Address:</w:t>
      </w:r>
      <w:r w:rsidRPr="002823E6">
        <w:rPr>
          <w:rFonts w:ascii="Times New Roman" w:eastAsia="Times New Roman" w:hAnsi="Times New Roman" w:cs="Times New Roman"/>
          <w:sz w:val="24"/>
          <w:szCs w:val="24"/>
          <w:lang w:val="en-GB" w:eastAsia="en-GB"/>
        </w:rPr>
        <w:t xml:space="preserve"> 15 King Street, Bolsover, S44 1CD</w:t>
      </w:r>
    </w:p>
    <w:p w:rsidR="002823E6" w:rsidRPr="002823E6" w:rsidRDefault="002823E6" w:rsidP="002823E6">
      <w:pPr>
        <w:spacing w:before="100" w:beforeAutospacing="1" w:after="100" w:afterAutospacing="1" w:line="240" w:lineRule="auto"/>
        <w:rPr>
          <w:rFonts w:ascii="Times New Roman" w:eastAsia="Times New Roman" w:hAnsi="Times New Roman" w:cs="Times New Roman"/>
          <w:sz w:val="24"/>
          <w:szCs w:val="24"/>
          <w:lang w:val="en-GB" w:eastAsia="en-GB"/>
        </w:rPr>
      </w:pPr>
      <w:r w:rsidRPr="002823E6">
        <w:rPr>
          <w:rFonts w:ascii="Times New Roman" w:eastAsia="Times New Roman" w:hAnsi="Times New Roman" w:cs="Times New Roman"/>
          <w:b/>
          <w:bCs/>
          <w:sz w:val="24"/>
          <w:szCs w:val="24"/>
          <w:lang w:val="en-GB" w:eastAsia="en-GB"/>
        </w:rPr>
        <w:t>Dear Waste Management Department,</w:t>
      </w:r>
    </w:p>
    <w:p w:rsidR="002823E6" w:rsidRPr="002823E6" w:rsidRDefault="002823E6" w:rsidP="002823E6">
      <w:pPr>
        <w:spacing w:before="100" w:beforeAutospacing="1" w:after="100" w:afterAutospacing="1" w:line="240" w:lineRule="auto"/>
        <w:rPr>
          <w:rFonts w:ascii="Times New Roman" w:eastAsia="Times New Roman" w:hAnsi="Times New Roman" w:cs="Times New Roman"/>
          <w:sz w:val="24"/>
          <w:szCs w:val="24"/>
          <w:lang w:val="en-GB" w:eastAsia="en-GB"/>
        </w:rPr>
      </w:pPr>
      <w:r w:rsidRPr="002823E6">
        <w:rPr>
          <w:rFonts w:ascii="Times New Roman" w:eastAsia="Times New Roman" w:hAnsi="Times New Roman" w:cs="Times New Roman"/>
          <w:sz w:val="24"/>
          <w:szCs w:val="24"/>
          <w:lang w:val="en-GB" w:eastAsia="en-GB"/>
        </w:rPr>
        <w:t>I hope this message finds you well. I would like to take a moment to appreciate the efforts of the Bolsover District Council in keeping our community clean and to suggest a few ways we can further enhance the effectiveness of local waste management.</w:t>
      </w:r>
    </w:p>
    <w:p w:rsidR="002823E6" w:rsidRPr="002823E6" w:rsidRDefault="002823E6" w:rsidP="002823E6">
      <w:pPr>
        <w:spacing w:before="100" w:beforeAutospacing="1" w:after="100" w:afterAutospacing="1" w:line="240" w:lineRule="auto"/>
        <w:rPr>
          <w:rFonts w:ascii="Times New Roman" w:eastAsia="Times New Roman" w:hAnsi="Times New Roman" w:cs="Times New Roman"/>
          <w:sz w:val="24"/>
          <w:szCs w:val="24"/>
          <w:lang w:val="en-GB" w:eastAsia="en-GB"/>
        </w:rPr>
      </w:pPr>
      <w:r w:rsidRPr="002823E6">
        <w:rPr>
          <w:rFonts w:ascii="Times New Roman" w:eastAsia="Times New Roman" w:hAnsi="Times New Roman" w:cs="Times New Roman"/>
          <w:sz w:val="24"/>
          <w:szCs w:val="24"/>
          <w:lang w:val="en-GB" w:eastAsia="en-GB"/>
        </w:rPr>
        <w:t>Recently, I’ve noticed that the bins along King Street have been filling up quite quickly, which occasionally results in litter spilling over. With a few adjustments, we have a great opportunity to improve the cleanliness and overall appearance of our neighbourhood.</w:t>
      </w:r>
    </w:p>
    <w:p w:rsidR="002823E6" w:rsidRPr="002823E6" w:rsidRDefault="002823E6" w:rsidP="002823E6">
      <w:pPr>
        <w:spacing w:before="100" w:beforeAutospacing="1" w:after="100" w:afterAutospacing="1" w:line="240" w:lineRule="auto"/>
        <w:rPr>
          <w:rFonts w:ascii="Times New Roman" w:eastAsia="Times New Roman" w:hAnsi="Times New Roman" w:cs="Times New Roman"/>
          <w:sz w:val="24"/>
          <w:szCs w:val="24"/>
          <w:lang w:val="en-GB" w:eastAsia="en-GB"/>
        </w:rPr>
      </w:pPr>
      <w:r w:rsidRPr="002823E6">
        <w:rPr>
          <w:rFonts w:ascii="Times New Roman" w:eastAsia="Times New Roman" w:hAnsi="Times New Roman" w:cs="Times New Roman"/>
          <w:sz w:val="24"/>
          <w:szCs w:val="24"/>
          <w:lang w:val="en-GB" w:eastAsia="en-GB"/>
        </w:rPr>
        <w:t>It may be worth reviewing the current collection schedule for this area and exploring the possibility of increasing the frequency of collections. Additionally, the installation of extra bins and clearer signage could go a long way in encouraging responsible waste disposal.</w:t>
      </w:r>
    </w:p>
    <w:p w:rsidR="002823E6" w:rsidRPr="002823E6" w:rsidRDefault="002823E6" w:rsidP="002823E6">
      <w:pPr>
        <w:spacing w:before="100" w:beforeAutospacing="1" w:after="100" w:afterAutospacing="1" w:line="240" w:lineRule="auto"/>
        <w:rPr>
          <w:rFonts w:ascii="Times New Roman" w:eastAsia="Times New Roman" w:hAnsi="Times New Roman" w:cs="Times New Roman"/>
          <w:sz w:val="24"/>
          <w:szCs w:val="24"/>
          <w:lang w:val="en-GB" w:eastAsia="en-GB"/>
        </w:rPr>
      </w:pPr>
      <w:r w:rsidRPr="002823E6">
        <w:rPr>
          <w:rFonts w:ascii="Times New Roman" w:eastAsia="Times New Roman" w:hAnsi="Times New Roman" w:cs="Times New Roman"/>
          <w:sz w:val="24"/>
          <w:szCs w:val="24"/>
          <w:lang w:val="en-GB" w:eastAsia="en-GB"/>
        </w:rPr>
        <w:t>Thank you for your continued dedication to maintaining our environment. I look forward to seeing further improvements that help keep our streets clean and welcoming for everyone.</w:t>
      </w:r>
    </w:p>
    <w:p w:rsidR="002823E6" w:rsidRPr="002823E6" w:rsidRDefault="002823E6" w:rsidP="002823E6">
      <w:pPr>
        <w:spacing w:before="100" w:beforeAutospacing="1" w:after="100" w:afterAutospacing="1" w:line="240" w:lineRule="auto"/>
        <w:rPr>
          <w:rFonts w:ascii="Times New Roman" w:eastAsia="Times New Roman" w:hAnsi="Times New Roman" w:cs="Times New Roman"/>
          <w:sz w:val="24"/>
          <w:szCs w:val="24"/>
          <w:lang w:val="en-GB" w:eastAsia="en-GB"/>
        </w:rPr>
      </w:pPr>
      <w:r w:rsidRPr="002823E6">
        <w:rPr>
          <w:rFonts w:ascii="Times New Roman" w:eastAsia="Times New Roman" w:hAnsi="Times New Roman" w:cs="Times New Roman"/>
          <w:b/>
          <w:bCs/>
          <w:sz w:val="24"/>
          <w:szCs w:val="24"/>
          <w:lang w:val="en-GB" w:eastAsia="en-GB"/>
        </w:rPr>
        <w:t>Yours sincerely,</w:t>
      </w:r>
      <w:r w:rsidRPr="002823E6">
        <w:rPr>
          <w:rFonts w:ascii="Times New Roman" w:eastAsia="Times New Roman" w:hAnsi="Times New Roman" w:cs="Times New Roman"/>
          <w:sz w:val="24"/>
          <w:szCs w:val="24"/>
          <w:lang w:val="en-GB" w:eastAsia="en-GB"/>
        </w:rPr>
        <w:br/>
        <w:t>A Supportive Resident</w:t>
      </w:r>
    </w:p>
    <w:p w:rsidR="006B2399" w:rsidRPr="002823E6" w:rsidRDefault="006B2399" w:rsidP="002823E6"/>
    <w:sectPr w:rsidR="006B2399" w:rsidRPr="002823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7182768">
    <w:abstractNumId w:val="8"/>
  </w:num>
  <w:num w:numId="2" w16cid:durableId="2004701951">
    <w:abstractNumId w:val="6"/>
  </w:num>
  <w:num w:numId="3" w16cid:durableId="1302033505">
    <w:abstractNumId w:val="5"/>
  </w:num>
  <w:num w:numId="4" w16cid:durableId="1921062184">
    <w:abstractNumId w:val="4"/>
  </w:num>
  <w:num w:numId="5" w16cid:durableId="918635208">
    <w:abstractNumId w:val="7"/>
  </w:num>
  <w:num w:numId="6" w16cid:durableId="1968004559">
    <w:abstractNumId w:val="3"/>
  </w:num>
  <w:num w:numId="7" w16cid:durableId="179705647">
    <w:abstractNumId w:val="2"/>
  </w:num>
  <w:num w:numId="8" w16cid:durableId="167720066">
    <w:abstractNumId w:val="1"/>
  </w:num>
  <w:num w:numId="9" w16cid:durableId="75197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3E6"/>
    <w:rsid w:val="0029639D"/>
    <w:rsid w:val="00326F90"/>
    <w:rsid w:val="006B23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4BB05C4-E331-7C45-8ECD-17914A05D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668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Adeshina</cp:lastModifiedBy>
  <cp:revision>2</cp:revision>
  <dcterms:created xsi:type="dcterms:W3CDTF">2013-12-23T23:15:00Z</dcterms:created>
  <dcterms:modified xsi:type="dcterms:W3CDTF">2025-03-28T10:12:00Z</dcterms:modified>
  <cp:category/>
</cp:coreProperties>
</file>