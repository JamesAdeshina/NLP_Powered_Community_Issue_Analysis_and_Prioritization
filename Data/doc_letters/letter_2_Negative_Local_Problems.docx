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014" w:rsidRPr="00263014" w:rsidRDefault="00263014" w:rsidP="0026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30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Address:</w:t>
      </w:r>
      <w:r w:rsidRPr="0026301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5 Station Road, Bolsover, S44 8GH</w:t>
      </w:r>
    </w:p>
    <w:p w:rsidR="00263014" w:rsidRPr="00263014" w:rsidRDefault="00263014" w:rsidP="0026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30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Dear Waste Management Team,</w:t>
      </w:r>
    </w:p>
    <w:p w:rsidR="00263014" w:rsidRPr="00263014" w:rsidRDefault="00263014" w:rsidP="0026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301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 hope this message finds you well. I am writing to propose the launch of a </w:t>
      </w:r>
      <w:r w:rsidRPr="002630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“Clean Streets Bolsover Initiative”</w:t>
      </w:r>
      <w:r w:rsidRPr="0026301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—a collaborative effort between the Bolsover District Council, local businesses, and residents aimed at tackling the recurring issue of overflowing trash bins in our busy shopping district.</w:t>
      </w:r>
    </w:p>
    <w:p w:rsidR="00263014" w:rsidRPr="00263014" w:rsidRDefault="00263014" w:rsidP="0026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301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Over recent weeks, bins in this area have frequently exceeded capacity, resulting in litter </w:t>
      </w:r>
      <w:proofErr w:type="spellStart"/>
      <w:r w:rsidRPr="0026301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buildup</w:t>
      </w:r>
      <w:proofErr w:type="spellEnd"/>
      <w:r w:rsidRPr="0026301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unpleasant odours, and potential health concerns—especially for vulnerable members of our community. Rather than addressing the problem reactively, this initiative would focus on </w:t>
      </w:r>
      <w:r w:rsidRPr="002630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sustainable, community-driven solutions</w:t>
      </w:r>
      <w:r w:rsidRPr="0026301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to keep our streets clean and inviting.</w:t>
      </w:r>
    </w:p>
    <w:p w:rsidR="00263014" w:rsidRPr="00263014" w:rsidRDefault="00263014" w:rsidP="0026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301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Key components of the proposed initiative include:</w:t>
      </w:r>
    </w:p>
    <w:p w:rsidR="00263014" w:rsidRPr="00263014" w:rsidRDefault="00263014" w:rsidP="002630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301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r w:rsidRPr="002630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revised waste collection schedule</w:t>
      </w:r>
      <w:r w:rsidRPr="0026301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during peak shopping periods</w:t>
      </w:r>
    </w:p>
    <w:p w:rsidR="00263014" w:rsidRPr="00263014" w:rsidRDefault="00263014" w:rsidP="002630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301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Installation of </w:t>
      </w:r>
      <w:r w:rsidRPr="002630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additional high-capacity bins</w:t>
      </w:r>
      <w:r w:rsidRPr="0026301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in high-traffic zones</w:t>
      </w:r>
    </w:p>
    <w:p w:rsidR="00263014" w:rsidRPr="00263014" w:rsidRDefault="00263014" w:rsidP="002630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301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Clear and visible </w:t>
      </w:r>
      <w:r w:rsidRPr="002630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signage encouraging responsible disposal</w:t>
      </w:r>
    </w:p>
    <w:p w:rsidR="00263014" w:rsidRPr="00263014" w:rsidRDefault="00263014" w:rsidP="002630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301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r w:rsidRPr="002630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public awareness campaign</w:t>
      </w:r>
      <w:r w:rsidRPr="0026301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on waste reduction and cleanliness</w:t>
      </w:r>
    </w:p>
    <w:p w:rsidR="00263014" w:rsidRPr="00263014" w:rsidRDefault="00263014" w:rsidP="002630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301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r w:rsidRPr="002630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feedback system</w:t>
      </w:r>
      <w:r w:rsidRPr="0026301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residents and business owners to report issues in real time</w:t>
      </w:r>
    </w:p>
    <w:p w:rsidR="00263014" w:rsidRPr="00263014" w:rsidRDefault="00263014" w:rsidP="0026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301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By taking a proactive and cooperative approach, we can maintain a cleaner, healthier, and more attractive environment for both residents and visitors. I believe this initiative would reflect positively on the Council’s ongoing commitment to community wellbeing.</w:t>
      </w:r>
    </w:p>
    <w:p w:rsidR="00263014" w:rsidRPr="00263014" w:rsidRDefault="00263014" w:rsidP="0026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301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Thank you for considering this proposal. I look forward to seeing how we can move forward together on this important matter.</w:t>
      </w:r>
    </w:p>
    <w:p w:rsidR="00263014" w:rsidRPr="00263014" w:rsidRDefault="00263014" w:rsidP="0026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30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Yours sincerely,</w:t>
      </w:r>
      <w:r w:rsidRPr="0026301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A Proactive Local Resident</w:t>
      </w:r>
    </w:p>
    <w:p w:rsidR="007F5A0A" w:rsidRPr="00263014" w:rsidRDefault="007F5A0A" w:rsidP="00263014"/>
    <w:sectPr w:rsidR="007F5A0A" w:rsidRPr="002630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942533"/>
    <w:multiLevelType w:val="multilevel"/>
    <w:tmpl w:val="B526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821081">
    <w:abstractNumId w:val="8"/>
  </w:num>
  <w:num w:numId="2" w16cid:durableId="605576554">
    <w:abstractNumId w:val="6"/>
  </w:num>
  <w:num w:numId="3" w16cid:durableId="1118719066">
    <w:abstractNumId w:val="5"/>
  </w:num>
  <w:num w:numId="4" w16cid:durableId="1692487539">
    <w:abstractNumId w:val="4"/>
  </w:num>
  <w:num w:numId="5" w16cid:durableId="538782280">
    <w:abstractNumId w:val="7"/>
  </w:num>
  <w:num w:numId="6" w16cid:durableId="1401126252">
    <w:abstractNumId w:val="3"/>
  </w:num>
  <w:num w:numId="7" w16cid:durableId="675770905">
    <w:abstractNumId w:val="2"/>
  </w:num>
  <w:num w:numId="8" w16cid:durableId="1553496896">
    <w:abstractNumId w:val="1"/>
  </w:num>
  <w:num w:numId="9" w16cid:durableId="793064567">
    <w:abstractNumId w:val="0"/>
  </w:num>
  <w:num w:numId="10" w16cid:durableId="14899008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014"/>
    <w:rsid w:val="0029639D"/>
    <w:rsid w:val="00326F90"/>
    <w:rsid w:val="007F5A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4BB05C4-E331-7C45-8ECD-17914A05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2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James Adeshina</cp:lastModifiedBy>
  <cp:revision>2</cp:revision>
  <dcterms:created xsi:type="dcterms:W3CDTF">2013-12-23T23:15:00Z</dcterms:created>
  <dcterms:modified xsi:type="dcterms:W3CDTF">2025-03-28T10:14:00Z</dcterms:modified>
  <cp:category/>
</cp:coreProperties>
</file>