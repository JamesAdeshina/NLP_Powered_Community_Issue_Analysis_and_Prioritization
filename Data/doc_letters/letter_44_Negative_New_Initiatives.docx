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145 Palm Road, Bolsover, S44 7NO</w:t>
      </w:r>
    </w:p>
    <w:p/>
    <w:p>
      <w:r>
        <w:t>Dear Community Education Coordinator,</w:t>
      </w:r>
    </w:p>
    <w:p>
      <w:r>
        <w:t>I am writing to propose the introduction of skill development workshops designed to empower local residents. In a rapidly changing economy, providing training in digital literacy, vocational skills, and entrepreneurship is essential for enhancing employment prospects.</w:t>
      </w:r>
    </w:p>
    <w:p>
      <w:r>
        <w:t>I respectfully request that the Bolsover District Council consider launching a pilot programme in partnership with local businesses and educational institutions. Such an initiative would stimulate economic growth and support lifelong learning in our community.</w:t>
      </w:r>
    </w:p>
    <w:p>
      <w:r>
        <w:t>Thank you for your attention. I eagerly await your response.</w:t>
      </w:r>
    </w:p>
    <w:p>
      <w:r>
        <w:t>Yours sincerely,</w:t>
      </w:r>
    </w:p>
    <w:p>
      <w:r>
        <w:t>A Motivated Community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