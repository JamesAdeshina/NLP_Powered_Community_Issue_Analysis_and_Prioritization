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Address: 185 Birch Street, Bolsover, S44 6DE</w:t>
      </w:r>
    </w:p>
    <w:p/>
    <w:p>
      <w:r>
        <w:t>Dear Digital Inclusion Officer,</w:t>
      </w:r>
    </w:p>
    <w:p>
      <w:r>
        <w:t>I am writing to suggest that our community establish free Wi-Fi zones in public spaces to ensure that all residents have access to essential digital resources. In an increasingly connected world, bridging the digital divide is more important than ever.</w:t>
      </w:r>
    </w:p>
    <w:p>
      <w:r>
        <w:t>I respectfully request that the Bolsover District Council initiate a pilot programme to install free Wi-Fi in key areas such as parks, libraries, and community centres.</w:t>
      </w:r>
    </w:p>
    <w:p>
      <w:r>
        <w:t>Thank you for considering this proposal. I look forward to your reply.</w:t>
      </w:r>
    </w:p>
    <w:p>
      <w:r>
        <w:t>Yours faithfully,</w:t>
      </w:r>
    </w:p>
    <w:p>
      <w:r>
        <w:t>A Concerned Citizen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