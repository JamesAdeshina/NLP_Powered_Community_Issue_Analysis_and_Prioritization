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205 Pine Crescent, Bolsover, S44 1LM</w:t>
      </w:r>
    </w:p>
    <w:p/>
    <w:p>
      <w:r>
        <w:t>Dear Community Development Officer,</w:t>
      </w:r>
    </w:p>
    <w:p>
      <w:r>
        <w:t>I am writing to suggest the establishment of a community garden project that will provide a green space for residents to grow produce, engage in environmental education, and build community spirit. This initiative could also serve as a venue for workshops on organic farming and sustainability.</w:t>
      </w:r>
    </w:p>
    <w:p>
      <w:r>
        <w:t>I respectfully request that the Bolsover District Council consider allocating land for a pilot project.</w:t>
      </w:r>
    </w:p>
    <w:p>
      <w:r>
        <w:t>I look forward to your favourable response and the opportunity to work together on this promising initiative.</w:t>
      </w:r>
    </w:p>
    <w:p>
      <w:r>
        <w:t>Yours sincerely,</w:t>
      </w:r>
    </w:p>
    <w:p>
      <w:r>
        <w:t>A Concerned Local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