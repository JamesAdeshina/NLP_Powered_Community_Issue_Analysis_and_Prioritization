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200 Oak Crescent, Bolsover, S44 9JK</w:t>
      </w:r>
    </w:p>
    <w:p/>
    <w:p>
      <w:r>
        <w:t>Dear Environmental Officer,</w:t>
      </w:r>
    </w:p>
    <w:p>
      <w:r>
        <w:t>I am writing to propose the launch of a comprehensive recycling campaign in our community. With environmental challenges mounting, a dedicated recycling initiative that includes public education and improved facilities is crucial.</w:t>
      </w:r>
    </w:p>
    <w:p>
      <w:r>
        <w:t>I kindly request that the Bolsover District Council consider initiating a pilot recycling project to evaluate its impact and refine its approach.</w:t>
      </w:r>
    </w:p>
    <w:p>
      <w:r>
        <w:t>Your support in fostering a sustainable environment is greatly appreciated.</w:t>
      </w:r>
    </w:p>
    <w:p>
      <w:r>
        <w:t>Yours faithfully,</w:t>
      </w:r>
    </w:p>
    <w:p>
      <w:r>
        <w:t>An Environmentally Conscious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