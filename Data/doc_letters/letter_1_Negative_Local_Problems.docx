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Address: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1 Church Street, Bolsover, S44 6JJ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Dear Council Member,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I hope this message finds you well. I am writing to propose the launch of a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“Safe Roads Bolsover Initiative”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—a community-led partnership with the Bolsover District Council aimed at addressing the long-standing deterioration of our local road infrastructure.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Main Road and its surrounding lanes have suffered significantly from wear and tear, with recent weather further exposing existing cracks and potholes. Rather than continuing with short-term fixes, this initiative would focus on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 strategic, long-term road maintenance and improvement plan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prioritizes high-traffic and high-risk areas first.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Key elements of the proposed initiative include:</w:t>
      </w:r>
    </w:p>
    <w:p w:rsidR="007F382C" w:rsidRPr="007F382C" w:rsidRDefault="007F382C" w:rsidP="007F38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comprehensive inspection and mapping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of all affected roads</w:t>
      </w:r>
    </w:p>
    <w:p w:rsidR="007F382C" w:rsidRPr="007F382C" w:rsidRDefault="007F382C" w:rsidP="007F38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publicly accessible repair schedule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ensure transparency and accountability</w:t>
      </w:r>
    </w:p>
    <w:p w:rsidR="007F382C" w:rsidRPr="007F382C" w:rsidRDefault="007F382C" w:rsidP="007F38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A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reporting system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that allows residents to flag road issues in real time</w:t>
      </w:r>
    </w:p>
    <w:p w:rsidR="007F382C" w:rsidRPr="007F382C" w:rsidRDefault="007F382C" w:rsidP="007F38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Exploration of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sustainable resurfacing materials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to extend the lifespan of repairs</w:t>
      </w:r>
    </w:p>
    <w:p w:rsidR="007F382C" w:rsidRPr="007F382C" w:rsidRDefault="007F382C" w:rsidP="007F382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Collaboration with </w:t>
      </w: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local businesses and community groups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for feedback and monitoring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By approaching this issue with structure and collaboration, we can restore confidence in our infrastructure and enhance safety for all road users—drivers, cyclists, and pedestrians alike.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Thank you for considering this proposal. I am confident that, with collective effort and Council support, we can rebuild not just our roads, but community trust and pride.</w:t>
      </w:r>
    </w:p>
    <w:p w:rsidR="007F382C" w:rsidRPr="007F382C" w:rsidRDefault="007F382C" w:rsidP="007F3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7F382C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Yours sincerely,</w:t>
      </w:r>
      <w:r w:rsidRPr="007F382C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  <w:t>A Committed Resident</w:t>
      </w:r>
    </w:p>
    <w:p w:rsidR="007F382C" w:rsidRPr="007F382C" w:rsidRDefault="002002C8" w:rsidP="007F3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2002C8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pict>
          <v:rect id="_x0000_i1025" alt="" style="width:431.9pt;height:.05pt;mso-width-percent:0;mso-height-percent:0;mso-width-percent:0;mso-height-percent:0" o:hrpct="957" o:hralign="center" o:hrstd="t" o:hr="t" fillcolor="#a0a0a0" stroked="f"/>
        </w:pict>
      </w:r>
    </w:p>
    <w:p w:rsidR="0019219D" w:rsidRPr="007F382C" w:rsidRDefault="0019219D" w:rsidP="007F382C"/>
    <w:sectPr w:rsidR="0019219D" w:rsidRPr="007F38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E7E63CF"/>
    <w:multiLevelType w:val="multilevel"/>
    <w:tmpl w:val="7F6A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480865">
    <w:abstractNumId w:val="8"/>
  </w:num>
  <w:num w:numId="2" w16cid:durableId="1630554768">
    <w:abstractNumId w:val="6"/>
  </w:num>
  <w:num w:numId="3" w16cid:durableId="1409616149">
    <w:abstractNumId w:val="5"/>
  </w:num>
  <w:num w:numId="4" w16cid:durableId="1909611331">
    <w:abstractNumId w:val="4"/>
  </w:num>
  <w:num w:numId="5" w16cid:durableId="1115054939">
    <w:abstractNumId w:val="7"/>
  </w:num>
  <w:num w:numId="6" w16cid:durableId="213933202">
    <w:abstractNumId w:val="3"/>
  </w:num>
  <w:num w:numId="7" w16cid:durableId="1271275408">
    <w:abstractNumId w:val="2"/>
  </w:num>
  <w:num w:numId="8" w16cid:durableId="1910647274">
    <w:abstractNumId w:val="1"/>
  </w:num>
  <w:num w:numId="9" w16cid:durableId="1157922146">
    <w:abstractNumId w:val="0"/>
  </w:num>
  <w:num w:numId="10" w16cid:durableId="3810557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19D"/>
    <w:rsid w:val="002002C8"/>
    <w:rsid w:val="0029639D"/>
    <w:rsid w:val="00326F90"/>
    <w:rsid w:val="007F382C"/>
    <w:rsid w:val="00A82A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4BB05C4-E331-7C45-8ECD-17914A05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James Adeshina</cp:lastModifiedBy>
  <cp:revision>3</cp:revision>
  <dcterms:created xsi:type="dcterms:W3CDTF">2013-12-23T23:15:00Z</dcterms:created>
  <dcterms:modified xsi:type="dcterms:W3CDTF">2025-03-28T10:14:00Z</dcterms:modified>
  <cp:category/>
</cp:coreProperties>
</file>