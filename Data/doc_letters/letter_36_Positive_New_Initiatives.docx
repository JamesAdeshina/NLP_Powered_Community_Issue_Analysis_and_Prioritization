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Address: 105 Linden Lane, Bolsover, S44 8XY</w:t>
      </w:r>
    </w:p>
    <w:p/>
    <w:p>
      <w:r>
        <w:t>Dear Community Development Officer,</w:t>
      </w:r>
    </w:p>
    <w:p>
      <w:r>
        <w:t>I am writing to propose the creation of a community garden project in our neighbourhood. A designated green space where residents can grow their own produce and learn about organic gardening would greatly enhance community cohesion and wellbeing. This garden could also serve as a venue for sustainability workshops and local events.</w:t>
      </w:r>
    </w:p>
    <w:p>
      <w:r>
        <w:t>I kindly request that the Bolsover District Council allocate a suitable plot of land for a pilot community garden initiative. I am confident that this project will foster community spirit and improve local environmental quality.</w:t>
      </w:r>
    </w:p>
    <w:p>
      <w:r>
        <w:t>Thank you for your attention. I look forward to your favourable response.</w:t>
      </w:r>
    </w:p>
    <w:p>
      <w:r>
        <w:t>Yours faithfully,</w:t>
      </w:r>
    </w:p>
    <w:p>
      <w:r>
        <w:t>A Passionate Local Resident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