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Address: 180 Cedar Avenue, Bolsover, S44 5BC</w:t>
      </w:r>
    </w:p>
    <w:p/>
    <w:p>
      <w:r>
        <w:t>Dear Community Development Officer,</w:t>
      </w:r>
    </w:p>
    <w:p>
      <w:r>
        <w:t>I am writing to propose the establishment of a community garden that would provide residents with a dedicated space to cultivate fruits, vegetables, and flowers. This project would not only enhance our local environment but also serve as a focal point for community interaction and educational workshops on sustainable living.</w:t>
      </w:r>
    </w:p>
    <w:p>
      <w:r>
        <w:t>I kindly request that the Bolsover District Council consider allocating land for a pilot community garden project.</w:t>
      </w:r>
    </w:p>
    <w:p>
      <w:r>
        <w:t>I look forward to your positive response and the opportunity to collaborate on this initiative.</w:t>
      </w:r>
    </w:p>
    <w:p>
      <w:r>
        <w:t>Yours sincerely,</w:t>
      </w:r>
    </w:p>
    <w:p>
      <w:r>
        <w:t>A Passionate Local Resident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