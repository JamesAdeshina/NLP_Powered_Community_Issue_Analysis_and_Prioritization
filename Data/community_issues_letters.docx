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Community Issues - Letters and Correspondence</w:t>
      </w:r>
    </w:p>
    <w:p>
      <w:pPr>
        <w:pStyle w:val="Heading2"/>
      </w:pPr>
      <w:r>
        <w:t>Air Pollution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Air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Air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Air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Air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Air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Traffic Congestion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Traffic Congestion.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Traffic Congestion.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Traffic Congestion.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Traffic Congestion.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Traffic Congestion.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Lack of Affordable Housing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Affordable Housing.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Affordable Housing.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Affordable Housing.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Affordable Housing.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Affordable Housing.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Homelessness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Homelessness.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Homelessness.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Homelessness.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Homelessness.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Homelessness.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Youth Unemployment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Unemployment.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Youth Unemployment.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Unemployment.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Youth Unemployment.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Unemployment.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Overcrowded Public Transport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Overcrowded Public Transport.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Overcrowded Public Transport.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Overcrowded Public Transport.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Overcrowded Public Transport.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Overcrowded Public Transport.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High Cost of Living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High Cost of Living.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High Cost of Living.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High Cost of Living.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High Cost of Living.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High Cost of Living.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Decline in Local Shops and High Street Businesses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Decline in Local Shops and High Street Businesses.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Decline in Local Shops and High Street Businesses.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Decline in Local Shops and High Street Businesses.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Decline in Local Shops and High Street Businesses.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Decline in Local Shops and High Street Businesses.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Underfunded Healthcare Services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Underfunded Healthcare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Underfunded Healthcare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Underfunded Healthcare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Underfunded Healthcare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Underfunded Healthcare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Cybersecurity Threats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Cybersecurity Threats.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Cybersecurity Threats.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Cybersecurity Threats.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Cybersecurity Threats.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Cybersecurity Threats.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Food Insecurity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Food Insecurity.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Food Insecurity.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Food Insecurity.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Food Insecurity.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Food Insecurity.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Water Scarcity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Water Scarcity.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Water Scarcity.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Water Scarcity.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Water Scarcity.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Water Scarcity.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Waste Disposal and Recycling Issues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Waste Disposal and Recycling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Waste Disposal and Recycling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Waste Disposal and Recycling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Waste Disposal and Recycling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Waste Disposal and Recycling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School Overcrowding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School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School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Potholes and Road Surface Damage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Potholes and Road Surface Damage.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Potholes and Road Surface Damage.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Potholes and Road Surface Damage.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Potholes and Road Surface Damage.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Potholes and Road Surface Damage.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Crime Rates in Urban Areas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Crime Rates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Crime Rates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Crime Rates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Crime Rates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Crime Rates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Limited Green Spaces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Limited Green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Limited Green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Limited Green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Limited Green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Limited Green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Aging Infrastructure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Digital Divide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Divide.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Digital Divide.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Divide.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Digital Divide.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Divide.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Rising Energy Costs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Energy Costs.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Rising Energy Costs.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Energy Costs.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Rising Energy Costs.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Energy Costs.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Housing Quality Issues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Housing Quality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Housing Quality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Housing Quality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Housing Quality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Housing Quality Issues.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Lack of Social Mobility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Social Mobility.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Social Mobility.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Social Mobility.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Social Mobility.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Social Mobility.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Climate Change Adaptation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Change Adaptation.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Climate Change Adaptation.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Change Adaptation.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Climate Change Adaptation.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Change Adaptation.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Elderly Care Shortages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Elderly Care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Elderly Care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Elderly Care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Elderly Care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Elderly Care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Rural Transport Accessibility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Rural Transport Accessibility.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Rural Transport Accessibility.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Rural Transport Accessibility.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Rural Transport Accessibility.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Rural Transport Accessibility.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Mental Health Service Shortages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Mental Health Service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Mental Health Service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Mental Health Service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Mental Health Service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Mental Health Service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Drug and Alcohol Abuse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Drug and Alcohol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Drug and Alcohol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Drug and Alcohol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Drug and Alcohol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Drug and Alcohol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Gender Pay Gap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Gender Pay Gap.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Gender Pay Gap.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Gender Pay Gap.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Gender Pay Gap.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Gender Pay Gap.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Age Discrimination in Employment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Age Discrimination in 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Age Discrimination in 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Age Discrimination in 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Age Discrimination in 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Age Discrimination in Employment.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Child Poverty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 Poverty.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Child Poverty.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 Poverty.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Child Poverty.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 Poverty.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Bureaucratic Delays in Government Services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Bureaucratic Delays in Government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Bureaucratic Delays in Government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Bureaucratic Delays in Government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Bureaucratic Delays in Government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Bureaucratic Delays in Government Services.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Lack of Public Restrooms in Urban Areas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Public Restrooms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Public Restrooms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Public Restrooms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Lack of Public Restrooms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Lack of Public Restrooms in Urban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Unsafe Cycling Infrastructure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Unsafe Cycling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Unsafe Cycling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Unsafe Cycling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Unsafe Cycling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Unsafe Cycling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Tackling Modern Slavery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Modern Slavery.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Tackling Modern Slavery.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Modern Slavery.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Tackling Modern Slavery.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Modern Slavery.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Gentrification and Displacement of Local Communities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Gentrification and Displacement of Local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Gentrification and Displacement of Local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Gentrification and Displacement of Local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Gentrification and Displacement of Local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Gentrification and Displacement of Local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Tackling Fake News and Misinformation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Fake News and Misinformation.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Tackling Fake News and Misinformation.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Fake News and Misinformation.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Tackling Fake News and Misinformation.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Tackling Fake News and Misinformation.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Integration of Immigrant Communities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Integration of Immigrant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Integration of Immigrant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Integration of Immigrant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Integration of Immigrant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Integration of Immigrant Communities.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Parking Problems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Parking Problems.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Parking Problems.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Parking Problems.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Parking Problems.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Parking Problems.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Littering in Public Spaces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Littering in Public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Littering in Public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Littering in Public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Littering in Public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Littering in Public Spaces.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Speeding Vehicles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Speeding Vehicles.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Speeding Vehicles.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Speeding Vehicles.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Speeding Vehicles.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Speeding Vehicles.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Crumbling Pavements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Crumbling Pavements.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Crumbling Pavements.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Crumbling Pavements.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Crumbling Pavements.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Crumbling Pavements.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Public Wi-Fi Gaps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Public Wi-Fi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Public Wi-Fi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Public Wi-Fi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Public Wi-Fi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Public Wi-Fi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Youth Services Cuts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Services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Youth Services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Services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Youth Services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Youth Services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Erosion of Coastal Areas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Erosion of Coastal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Erosion of Coastal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Erosion of Coastal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Erosion of Coastal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Erosion of Coastal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Flooding in Residential Areas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Flooding in Residential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Flooding in Residential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Flooding in Residential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Flooding in Residential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Flooding in Residential Areas.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Loneliness and Social Isolation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Loneliness and Social Isolation.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Loneliness and Social Isolation.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Loneliness and Social Isolation.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Loneliness and Social Isolation.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Loneliness and Social Isolation.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Domestic Violence and Abuse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Domestic Violence and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Domestic Violence and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Domestic Violence and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Domestic Violence and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Domestic Violence and Abuse.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Racial Inequality and Discrimination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Racial Inequality and Discrimination.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Racial Inequality and Discrimination.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Racial Inequality and Discrimination.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Racial Inequality and Discrimination.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Racial Inequality and Discrimination.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LGBTQ+ Rights and Inclusion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LGBTQ+ Rights and Inclusion.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LGBTQ+ Rights and Inclusion.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LGBTQ+ Rights and Inclusion.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LGBTQ+ Rights and Inclusion.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LGBTQ+ Rights and Inclusion.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Disability Access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Disability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Disability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Disability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Disability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Disability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Childcare Costs and Availability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Childcare Costs and Availability.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Childcare Costs and Availability.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Childcare Costs and Availability.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Childcare Costs and Availability.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Childcare Costs and Availability.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Veteran Support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Veteran Support.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Veteran Support.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Veteran Support.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Veteran Support.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Veteran Support.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Community Cohesion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Community Cohesion.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Community Cohesion.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Community Cohesion.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Community Cohesion.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Community Cohesion.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Access to Arts and Culture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Arts and Culture.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Access to Arts and Culture.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Arts and Culture.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Access to Arts and Culture.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Arts and Culture.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Biodiversity Loss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Biodiversity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Biodiversity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Biodiversity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Biodiversity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Biodiversity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Noise Pollution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Noise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Noise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Noise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Noise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Noise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Light Pollution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Light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Light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Light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Light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Light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Soil Degradation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Soil Degradation.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Soil Degradation.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Soil Degradation.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Soil Degradation.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Soil Degradation.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Marine Pollution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Marine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Marine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Marine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Marine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Marine Pollution.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Gig Economy Exploitation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Gig Economy Exploitation.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Gig Economy Exploitation.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Gig Economy Exploitation.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Gig Economy Exploitation.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Gig Economy Exploitation.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Regional Economic Disparities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Regional Economic Disparities.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Regional Economic Disparities.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Regional Economic Disparities.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Regional Economic Disparities.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Regional Economic Disparities.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Skills Shortages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Skills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Skills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Skills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Skills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Skills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Zero-Hours Contracts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Zero-Hours Contracts.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Zero-Hours Contracts.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Zero-Hours Contracts.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Zero-Hours Contracts.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Zero-Hours Contracts.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Pension Inequality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Pension Inequality.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Pension Inequality.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Pension Inequality.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Pension Inequality.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Pension Inequality.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Rising Inflation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Inflation.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Rising Inflation.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Inflation.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Rising Inflation.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Rising Inflation.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Small Business Struggles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Small Business Struggles.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Small Business Struggles.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Small Business Struggles.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Small Business Struggles.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Small Business Struggles.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Post-Brexit Trade Challenges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Post-Brexit Trade Challenges.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Post-Brexit Trade Challenges.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Post-Brexit Trade Challenges.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Post-Brexit Trade Challenges.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Post-Brexit Trade Challenges.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Automation and Job Loss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Automation and Job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Automation and Job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Automation and Job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Automation and Job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Automation and Job Loss.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Unpaid Internships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Unpaid Internships.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Unpaid Internships.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Unpaid Internships.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Unpaid Internships.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Unpaid Internships.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Obesity Epidemic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Obesity Epidemic.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Obesity Epidemic.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Obesity Epidemic.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Obesity Epidemic.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Obesity Epidemic.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Dental Care Access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Dental Care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Dental Care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Dental Care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Dental Care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Dental Care Access.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Vaccine Hesitancy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Vaccine Hesitancy.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Vaccine Hesitancy.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Vaccine Hesitancy.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Vaccine Hesitancy.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Vaccine Hesitancy.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Pandemic Preparedness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Pandemic Preparedness.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Pandemic Preparedness.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Pandemic Preparedness.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Pandemic Preparedness.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Pandemic Preparedness.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Nutritional Education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Nutritional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Nutritional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Nutritional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Nutritional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Nutritional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Physical Inactivity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Physical Inactivity.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Physical Inactivity.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Physical Inactivity.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Physical Inactivity.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Physical Inactivity.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Student Debt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Student Debt.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Student Debt.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Student Debt.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Student Debt.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Student Debt.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Teacher Shortages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Teacher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Teacher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Teacher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Teacher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Teacher Shortages.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School Funding Cuts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Funding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School Funding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Funding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School Funding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School Funding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Bullying in Schools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Bullying in Schools.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Bullying in Schools.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Bullying in Schools.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Bullying in Schools.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Bullying in Schools.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Access to Higher Education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Higher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Access to Higher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Higher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Access to Higher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Access to Higher Education.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Vocational Training Gaps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Vocational Training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Vocational Training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Vocational Training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Vocational Training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Vocational Training Gaps.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Digital Exclusion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Exclusion.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Digital Exclusion.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Exclusion.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Digital Exclusion.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Digital Exclusion.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Extracurricular Activity Cuts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Extracurricular Activity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Extracurricular Activity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Extracurricular Activity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Extracurricular Activity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Extracurricular Activity Cuts.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Aging Public Buildings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Public Buildings.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Public Buildings.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Public Buildings.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Public Buildings.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Public Buildings.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Smart City Development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Smart City Development.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Smart City Development.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Smart City Development.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Smart City Development.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Smart City Development.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Electric Vehicle Infrastructure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Electric Vehicle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Electric Vehicle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Electric Vehicle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Electric Vehicle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Electric Vehicle Infrastructure.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5G Rollout Delays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5G Rollout Delays.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5G Rollout Delays.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5G Rollout Delays.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5G Rollout Delays.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5G Rollout Delays.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Flood Defense Upgrades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 Defense Upgrades.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Flood Defense Upgrades.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 Defense Upgrades.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Flood Defense Upgrades.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Flood Defense Upgrades.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Rail Network Overcrowding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Rail Network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Rail Network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Rail Network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Rail Network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Rail Network Overcrowding.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AI Ethics and Regulation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 Ethics and Regulation.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AI Ethics and Regulation.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 Ethics and Regulation.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AI Ethics and Regulation.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AI Ethics and Regulation.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Space Debris Management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Space Debris Management.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Space Debris Management.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Space Debris Management.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Space Debris Management.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Space Debris Management.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Genetic Engineering Ethics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Genetic Engineering Ethics.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Genetic Engineering Ethics.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Genetic Engineering Ethics.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Genetic Engineering Ethics.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Genetic Engineering Ethics.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Climate Migration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Migration.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Climate Migration.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Migration.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Climate Migration.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Climate Migration.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Aging Population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Population.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Population.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Population.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Aging Population.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Aging Population.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Urbanization Pressures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Urbanization Pressures.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Urbanization Pressures.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Urbanization Pressures.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Urbanization Pressures.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Urbanization Pressures.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Data Privacy Concerns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Data Privacy Concerns.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Data Privacy Concerns.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Data Privacy Concerns.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Data Privacy Concerns.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Data Privacy Concerns.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Sustainable Fashion</w:t>
      </w:r>
    </w:p>
    <w:p>
      <w:r>
        <w:t>**Severity:** Low</w:t>
      </w:r>
    </w:p>
    <w:p>
      <w:r>
        <w:t>**Frequency:** Rare</w:t>
      </w:r>
    </w:p>
    <w:p>
      <w:r>
        <w:t>**Sentiment:** Positive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Sustainable Fashion.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Medium</w:t>
      </w:r>
    </w:p>
    <w:p>
      <w:r>
        <w:t>**Frequency:** Occasional</w:t>
      </w:r>
    </w:p>
    <w:p>
      <w:r>
        <w:t>**Sentiment:** Neutral</w:t>
      </w:r>
    </w:p>
    <w:p>
      <w:r>
        <w:t>**Document Style:** Multi-Document</w:t>
      </w:r>
    </w:p>
    <w:p>
      <w:r>
        <w:t>Dear Council,</w:t>
        <w:br/>
        <w:br/>
        <w:t>I am writing to express my concerns regarding Sustainable Fashion.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High</w:t>
      </w:r>
    </w:p>
    <w:p>
      <w:r>
        <w:t>**Frequency:** Frequent</w:t>
      </w:r>
    </w:p>
    <w:p>
      <w:r>
        <w:t>**Sentiment:** Negative</w:t>
      </w:r>
    </w:p>
    <w:p>
      <w:r>
        <w:t>**Document Style:** Single Document</w:t>
      </w:r>
    </w:p>
    <w:p>
      <w:r>
        <w:t>Dear Council,</w:t>
        <w:br/>
        <w:br/>
        <w:t>I am writing to express my concerns regarding Sustainable Fashion.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Critical</w:t>
      </w:r>
    </w:p>
    <w:p>
      <w:r>
        <w:t>**Frequency:** Very Frequent</w:t>
      </w:r>
    </w:p>
    <w:p>
      <w:r>
        <w:t>**Sentiment:** Positive</w:t>
      </w:r>
    </w:p>
    <w:p>
      <w:r>
        <w:t>**Document Style:** Multi-Document</w:t>
      </w:r>
    </w:p>
    <w:p>
      <w:r>
        <w:t>Dear Council,</w:t>
        <w:br/>
        <w:br/>
        <w:t>I am writing to express my concerns regarding Sustainable Fashion.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p>
      <w:r>
        <w:t>**Severity:** Low</w:t>
      </w:r>
    </w:p>
    <w:p>
      <w:r>
        <w:t>**Frequency:** Rare</w:t>
      </w:r>
    </w:p>
    <w:p>
      <w:r>
        <w:t>**Sentiment:** Neutral</w:t>
      </w:r>
    </w:p>
    <w:p>
      <w:r>
        <w:t>**Document Style:** Single Document</w:t>
      </w:r>
    </w:p>
    <w:p>
      <w:r>
        <w:t>Dear Council,</w:t>
        <w:br/>
        <w:br/>
        <w:t>I am writing to express my concerns regarding Sustainable Fashion. Over the past months, the situation has worsened significantly, affecting the well-being of our community. Immediate action is required to address this pressing issue.</w:t>
        <w:br/>
        <w:br/>
        <w:t>Thank you for your attention.</w:t>
        <w:br/>
        <w:br/>
        <w:t>Sincerely,</w:t>
        <w:br/>
        <w:t>A Concerned Citizen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