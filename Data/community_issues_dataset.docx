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Community Issues Letters Dataset</w:t>
      </w:r>
    </w:p>
    <w:p>
      <w:pPr>
        <w:pStyle w:val="Heading2"/>
      </w:pPr>
      <w:r>
        <w:t>Air Pollution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air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Air Pollution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air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Air Pollution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air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Air Pollution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air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Air Pollution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air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Traffic Congestion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traffic congestion.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Traffic Congestion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traffic congestion.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Traffic Congestion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traffic congestion.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Traffic Congestion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traffic congestion.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Traffic Congestion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traffic congestion.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Lack of Affordable Housing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lack of affordable housing.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Lack of Affordable Housing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lack of affordable housing.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Lack of Affordable Housing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lack of affordable housing.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Lack of Affordable Housing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lack of affordable housing.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Lack of Affordable Housing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lack of affordable housing.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Homelessness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homelessness.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Homelessness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homelessness.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Homelessness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homelessness.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Homelessness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homelessness.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Homelessness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homelessness.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Youth Unemployment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youth unemployment.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Youth Unemployment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youth unemployment.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Youth Unemployment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youth unemployment.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Youth Unemployment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youth unemployment.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Youth Unemployment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youth unemployment.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Overcrowded Public Transport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overcrowded public transport.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Overcrowded Public Transport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overcrowded public transport.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Overcrowded Public Transport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overcrowded public transport.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Overcrowded Public Transport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overcrowded public transport.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Overcrowded Public Transport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overcrowded public transport.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High Cost of Living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high cost of living.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High Cost of Living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high cost of living.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High Cost of Living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high cost of living.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High Cost of Living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high cost of living.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High Cost of Living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high cost of living.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Decline in Local Shops and High Street Businesses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decline in local shops and high street businesses.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Decline in Local Shops and High Street Businesses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decline in local shops and high street businesses.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Decline in Local Shops and High Street Businesses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decline in local shops and high street businesses.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Decline in Local Shops and High Street Businesses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decline in local shops and high street businesses.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Decline in Local Shops and High Street Businesses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decline in local shops and high street businesses.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Underfunded Healthcare Services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underfunded healthcare services.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Underfunded Healthcare Services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underfunded healthcare services.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Underfunded Healthcare Services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underfunded healthcare services.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Underfunded Healthcare Services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underfunded healthcare services.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Underfunded Healthcare Services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underfunded healthcare services.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Cybersecurity Threats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cybersecurity threats.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Cybersecurity Threats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cybersecurity threats.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Cybersecurity Threats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cybersecurity threats.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Cybersecurity Threats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cybersecurity threats.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Cybersecurity Threats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cybersecurity threats.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Food Insecurity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food insecurity.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Food Insecurity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food insecurity.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Food Insecurity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food insecurity.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Food Insecurity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food insecurity.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Food Insecurity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food insecurity.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Water Scarcity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water scarcity.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Water Scarcity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water scarcity.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Water Scarcity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water scarcity.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Water Scarcity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water scarcity.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Water Scarcity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water scarcity.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Waste Disposal and Recycling Issues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waste disposal and recycling issues.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Waste Disposal and Recycling Issues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waste disposal and recycling issues.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Waste Disposal and Recycling Issues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waste disposal and recycling issues.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Waste Disposal and Recycling Issues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waste disposal and recycling issues.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Waste Disposal and Recycling Issues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waste disposal and recycling issues.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School Overcrowding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school overcrowding.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School Overcrowding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school overcrowding.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School Overcrowding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school overcrowding.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School Overcrowding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school overcrowding.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School Overcrowding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school overcrowding.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Potholes and Road Surface Damage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potholes and road surface damage.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Potholes and Road Surface Damage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potholes and road surface damage.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Potholes and Road Surface Damage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potholes and road surface damage.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Potholes and Road Surface Damage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potholes and road surface damage.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Potholes and Road Surface Damage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potholes and road surface damage.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Crime Rates in Urban Areas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crime rates in urban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Crime Rates in Urban Areas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crime rates in urban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Crime Rates in Urban Areas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crime rates in urban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Crime Rates in Urban Areas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crime rates in urban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Crime Rates in Urban Areas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crime rates in urban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Limited Green Spaces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limited green spaces.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Limited Green Spaces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limited green spaces.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Limited Green Spaces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limited green spaces.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Limited Green Spaces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limited green spaces.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Limited Green Spaces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limited green spaces.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Aging Infrastructure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aging infrastructure.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Aging Infrastructure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aging infrastructure.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Aging Infrastructure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aging infrastructure.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Aging Infrastructure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aging infrastructure.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Aging Infrastructure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aging infrastructure.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Digital Divide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digital divide.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Digital Divide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digital divide.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Digital Divide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digital divide.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Digital Divide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digital divide.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Digital Divide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digital divide.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Rising Energy Costs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rising energy costs.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Rising Energy Costs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rising energy costs.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Rising Energy Costs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rising energy costs.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Rising Energy Costs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rising energy costs.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Rising Energy Costs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rising energy costs.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Housing Quality Issues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housing quality issues.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Housing Quality Issues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housing quality issues.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Housing Quality Issues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housing quality issues.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Housing Quality Issues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housing quality issues.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Housing Quality Issues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housing quality issues.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Lack of Social Mobility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lack of social mobility.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Lack of Social Mobility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lack of social mobility.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Lack of Social Mobility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lack of social mobility.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Lack of Social Mobility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lack of social mobility.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Lack of Social Mobility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lack of social mobility.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Climate Change Adaptation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climate change adaptation.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Climate Change Adaptation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climate change adaptation.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Climate Change Adaptation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climate change adaptation.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Climate Change Adaptation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climate change adaptation.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Climate Change Adaptation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climate change adaptation.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Elderly Care Shortages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elderly care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Elderly Care Shortages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elderly care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Elderly Care Shortages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elderly care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Elderly Care Shortages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elderly care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Elderly Care Shortages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elderly care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Rural Transport Accessibility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rural transport accessibility.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Rural Transport Accessibility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rural transport accessibility.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Rural Transport Accessibility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rural transport accessibility.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Rural Transport Accessibility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rural transport accessibility.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Rural Transport Accessibility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rural transport accessibility.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Mental Health Service Shortages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mental health service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Mental Health Service Shortages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mental health service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Mental Health Service Shortages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mental health service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Mental Health Service Shortages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mental health service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Mental Health Service Shortages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mental health service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Drug and Alcohol Abuse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drug and alcohol abuse.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Drug and Alcohol Abuse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drug and alcohol abuse.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Drug and Alcohol Abuse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drug and alcohol abuse.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Drug and Alcohol Abuse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drug and alcohol abuse.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Drug and Alcohol Abuse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drug and alcohol abuse.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Gender Pay Gap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gender pay gap.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Gender Pay Gap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gender pay gap.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Gender Pay Gap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gender pay gap.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Gender Pay Gap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gender pay gap.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Gender Pay Gap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gender pay gap.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Age Discrimination in Employment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age discrimination in employment.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Age Discrimination in Employment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age discrimination in employment.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Age Discrimination in Employment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age discrimination in employment.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Age Discrimination in Employment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age discrimination in employment.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Age Discrimination in Employment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age discrimination in employment.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Child Poverty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child poverty.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Child Poverty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child poverty.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Child Poverty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child poverty.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Child Poverty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child poverty.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Child Poverty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child poverty.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Bureaucratic Delays in Government Services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bureaucratic delays in government services.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Bureaucratic Delays in Government Services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bureaucratic delays in government services.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Bureaucratic Delays in Government Services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bureaucratic delays in government services.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Bureaucratic Delays in Government Services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bureaucratic delays in government services.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Bureaucratic Delays in Government Services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bureaucratic delays in government services.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Lack of Public Restrooms in Urban Areas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lack of public restrooms in urban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Lack of Public Restrooms in Urban Areas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lack of public restrooms in urban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Lack of Public Restrooms in Urban Areas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lack of public restrooms in urban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Lack of Public Restrooms in Urban Areas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lack of public restrooms in urban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Lack of Public Restrooms in Urban Areas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lack of public restrooms in urban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Unsafe Cycling Infrastructure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unsafe cycling infrastructure.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Unsafe Cycling Infrastructure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unsafe cycling infrastructure.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Unsafe Cycling Infrastructure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unsafe cycling infrastructure.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Unsafe Cycling Infrastructure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unsafe cycling infrastructure.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Unsafe Cycling Infrastructure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unsafe cycling infrastructure.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Tackling Modern Slavery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tackling modern slavery.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Tackling Modern Slavery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tackling modern slavery.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Tackling Modern Slavery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tackling modern slavery.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Tackling Modern Slavery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tackling modern slavery.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Tackling Modern Slavery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tackling modern slavery.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Gentrification and Displacement of Local Communities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gentrification and displacement of local communities.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Gentrification and Displacement of Local Communities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gentrification and displacement of local communities.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Gentrification and Displacement of Local Communities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gentrification and displacement of local communities.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Gentrification and Displacement of Local Communities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gentrification and displacement of local communities.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Gentrification and Displacement of Local Communities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gentrification and displacement of local communities.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Tackling Fake News and Misinformation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tackling fake news and misinformation.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Tackling Fake News and Misinformation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tackling fake news and misinformation.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Tackling Fake News and Misinformation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tackling fake news and misinformation.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Tackling Fake News and Misinformation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tackling fake news and misinformation.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Tackling Fake News and Misinformation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tackling fake news and misinformation.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Integration of Immigrant Communities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integration of immigrant communities.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Integration of Immigrant Communities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integration of immigrant communities.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Integration of Immigrant Communities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integration of immigrant communities.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Integration of Immigrant Communities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integration of immigrant communities.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Integration of Immigrant Communities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integration of immigrant communities.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Parking Problems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parking problems.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Parking Problems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parking problems.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Parking Problems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parking problems.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Parking Problems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parking problems.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Parking Problems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parking problems.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Littering in Public Spaces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littering in public spaces.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Littering in Public Spaces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littering in public spaces.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Littering in Public Spaces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littering in public spaces.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Littering in Public Spaces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littering in public spaces.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Littering in Public Spaces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littering in public spaces.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Speeding Vehicles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speeding vehicles.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Speeding Vehicles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speeding vehicles.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Speeding Vehicles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speeding vehicles.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Speeding Vehicles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speeding vehicles.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Speeding Vehicles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speeding vehicles.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Crumbling Pavements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crumbling pavements.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Crumbling Pavements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crumbling pavements.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Crumbling Pavements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crumbling pavements.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Crumbling Pavements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crumbling pavements.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Crumbling Pavements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crumbling pavements.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Public Wi-Fi Gaps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public wi-fi gaps.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Public Wi-Fi Gaps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public wi-fi gaps.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Public Wi-Fi Gaps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public wi-fi gaps.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Public Wi-Fi Gaps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public wi-fi gaps.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Public Wi-Fi Gaps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public wi-fi gaps.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Youth Services Cuts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youth services cuts.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Youth Services Cuts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youth services cuts.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Youth Services Cuts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youth services cuts.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Youth Services Cuts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youth services cuts.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Youth Services Cuts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youth services cuts.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Erosion of Coastal Areas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erosion of coastal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Erosion of Coastal Areas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erosion of coastal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Erosion of Coastal Areas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erosion of coastal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Erosion of Coastal Areas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erosion of coastal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Erosion of Coastal Areas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erosion of coastal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Flooding in Residential Areas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flooding in residential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Flooding in Residential Areas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flooding in residential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Flooding in Residential Areas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flooding in residential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Flooding in Residential Areas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flooding in residential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Flooding in Residential Areas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flooding in residential areas.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Loneliness and Social Isolation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loneliness and social isolation.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Loneliness and Social Isolation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loneliness and social isolation.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Loneliness and Social Isolation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loneliness and social isolation.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Loneliness and Social Isolation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loneliness and social isolation.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Loneliness and Social Isolation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loneliness and social isolation.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Domestic Violence and Abuse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domestic violence and abuse.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Domestic Violence and Abuse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domestic violence and abuse.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Domestic Violence and Abuse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domestic violence and abuse.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Domestic Violence and Abuse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domestic violence and abuse.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Domestic Violence and Abuse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domestic violence and abuse.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Racial Inequality and Discrimination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racial inequality and discrimination.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Racial Inequality and Discrimination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racial inequality and discrimination.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Racial Inequality and Discrimination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racial inequality and discrimination.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Racial Inequality and Discrimination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racial inequality and discrimination.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Racial Inequality and Discrimination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racial inequality and discrimination.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LGBTQ+ Rights and Inclusion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lgbtq+ rights and inclusion.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LGBTQ+ Rights and Inclusion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lgbtq+ rights and inclusion.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LGBTQ+ Rights and Inclusion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lgbtq+ rights and inclusion.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LGBTQ+ Rights and Inclusion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lgbtq+ rights and inclusion.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LGBTQ+ Rights and Inclusion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lgbtq+ rights and inclusion.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Disability Access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disability access.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Disability Access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disability access.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Disability Access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disability access.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Disability Access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disability access.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Disability Access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disability access.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Childcare Costs and Availability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childcare costs and availability.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Childcare Costs and Availability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childcare costs and availability.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Childcare Costs and Availability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childcare costs and availability.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Childcare Costs and Availability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childcare costs and availability.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Childcare Costs and Availability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childcare costs and availability.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Veteran Support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veteran support.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Veteran Support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veteran support.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Veteran Support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veteran support.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Veteran Support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veteran support.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Veteran Support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veteran support.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Community Cohesion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community cohesion.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Community Cohesion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community cohesion.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Community Cohesion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community cohesion.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Community Cohesion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community cohesion.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Community Cohesion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community cohesion.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Access to Arts and Culture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access to arts and culture.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Access to Arts and Culture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access to arts and culture.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Access to Arts and Culture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access to arts and culture.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Access to Arts and Culture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access to arts and culture.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Access to Arts and Culture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access to arts and culture.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Biodiversity Loss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biodiversity loss.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Biodiversity Loss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biodiversity loss.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Biodiversity Loss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biodiversity loss.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Biodiversity Loss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biodiversity loss.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Biodiversity Loss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biodiversity loss.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Noise Pollution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noise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Noise Pollution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noise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Noise Pollution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noise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Noise Pollution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noise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Noise Pollution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noise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Light Pollution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light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Light Pollution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light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Light Pollution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light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Light Pollution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light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Light Pollution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light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Soil Degradation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soil degradation.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Soil Degradation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soil degradation.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Soil Degradation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soil degradation.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Soil Degradation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soil degradation.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Soil Degradation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soil degradation.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Marine Pollution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marine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Marine Pollution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marine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Marine Pollution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marine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Marine Pollution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marine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Marine Pollution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marine pollution.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Gig Economy Exploitation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gig economy exploitation.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Gig Economy Exploitation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gig economy exploitation.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Gig Economy Exploitation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gig economy exploitation.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Gig Economy Exploitation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gig economy exploitation.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Gig Economy Exploitation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gig economy exploitation.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Regional Economic Disparities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regional economic disparities.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Regional Economic Disparities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regional economic disparities.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Regional Economic Disparities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regional economic disparities.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Regional Economic Disparities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regional economic disparities.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Regional Economic Disparities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regional economic disparities.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Skills Shortages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skills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Skills Shortages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skills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Skills Shortages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skills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Skills Shortages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skills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Skills Shortages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skills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Zero-Hours Contracts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zero-hours contracts.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Zero-Hours Contracts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zero-hours contracts.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Zero-Hours Contracts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zero-hours contracts.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Zero-Hours Contracts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zero-hours contracts.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Zero-Hours Contracts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zero-hours contracts.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Pension Inequality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pension inequality.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Pension Inequality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pension inequality.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Pension Inequality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pension inequality.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Pension Inequality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pension inequality.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Pension Inequality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pension inequality.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Rising Inflation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rising inflation.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Rising Inflation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rising inflation.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Rising Inflation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rising inflation.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Rising Inflation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rising inflation.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Rising Inflation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rising inflation.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Small Business Struggles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small business struggles.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Small Business Struggles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small business struggles.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Small Business Struggles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small business struggles.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Small Business Struggles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small business struggles.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Small Business Struggles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small business struggles.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Post-Brexit Trade Challenges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post-brexit trade challenges.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Post-Brexit Trade Challenges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post-brexit trade challenges.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Post-Brexit Trade Challenges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post-brexit trade challenges.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Post-Brexit Trade Challenges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post-brexit trade challenges.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Post-Brexit Trade Challenges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post-brexit trade challenges.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Automation and Job Loss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automation and job loss.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Automation and Job Loss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automation and job loss.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Automation and Job Loss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automation and job loss.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Automation and Job Loss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automation and job loss.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Automation and Job Loss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automation and job loss.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Unpaid Internships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unpaid internships.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Unpaid Internships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unpaid internships.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Unpaid Internships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unpaid internships.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Unpaid Internships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unpaid internships.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Unpaid Internships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unpaid internships.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Obesity Epidemic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obesity epidemic.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Obesity Epidemic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obesity epidemic.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Obesity Epidemic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obesity epidemic.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Obesity Epidemic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obesity epidemic.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Obesity Epidemic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obesity epidemic.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Dental Care Access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dental care access.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Dental Care Access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dental care access.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Dental Care Access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dental care access.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Dental Care Access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dental care access.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Dental Care Access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dental care access.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Vaccine Hesitancy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vaccine hesitancy.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Vaccine Hesitancy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vaccine hesitancy.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Vaccine Hesitancy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vaccine hesitancy.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Vaccine Hesitancy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vaccine hesitancy.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Vaccine Hesitancy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vaccine hesitancy.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Pandemic Preparedness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pandemic preparedness.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Pandemic Preparedness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pandemic preparedness.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Pandemic Preparedness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pandemic preparedness.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Pandemic Preparedness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pandemic preparedness.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Pandemic Preparedness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pandemic preparedness.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Nutritional Education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nutritional education.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Nutritional Education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nutritional education.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Nutritional Education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nutritional education.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Nutritional Education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nutritional education.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Nutritional Education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nutritional education.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Physical Inactivity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physical inactivity.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Physical Inactivity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physical inactivity.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Physical Inactivity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physical inactivity.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Physical Inactivity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physical inactivity.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Physical Inactivity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physical inactivity.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Student Debt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student debt.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Student Debt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student debt.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Student Debt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student debt.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Student Debt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student debt.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Student Debt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student debt.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Teacher Shortages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teacher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Teacher Shortages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teacher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Teacher Shortages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teacher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Teacher Shortages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teacher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Teacher Shortages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teacher shortages.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School Funding Cuts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school funding cuts.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School Funding Cuts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school funding cuts.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School Funding Cuts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school funding cuts.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School Funding Cuts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school funding cuts.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School Funding Cuts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school funding cuts.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Bullying in Schools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bullying in schools.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Bullying in Schools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bullying in schools.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Bullying in Schools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bullying in schools.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Bullying in Schools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bullying in schools.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Bullying in Schools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bullying in schools.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Access to Higher Education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access to higher education.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Access to Higher Education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access to higher education.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Access to Higher Education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access to higher education.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Access to Higher Education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access to higher education.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Access to Higher Education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access to higher education.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Vocational Training Gaps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vocational training gaps.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Vocational Training Gaps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vocational training gaps.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Vocational Training Gaps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vocational training gaps.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Vocational Training Gaps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vocational training gaps.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Vocational Training Gaps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vocational training gaps.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Digital Exclusion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digital exclusion.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Digital Exclusion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digital exclusion.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Digital Exclusion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digital exclusion.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Digital Exclusion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digital exclusion.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Digital Exclusion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digital exclusion.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Extracurricular Activity Cuts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extracurricular activity cuts.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Extracurricular Activity Cuts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extracurricular activity cuts.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Extracurricular Activity Cuts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extracurricular activity cuts.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Extracurricular Activity Cuts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extracurricular activity cuts.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Extracurricular Activity Cuts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extracurricular activity cuts.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Aging Public Buildings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aging public buildings.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Aging Public Buildings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aging public buildings.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Aging Public Buildings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aging public buildings.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Aging Public Buildings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aging public buildings.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Aging Public Buildings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aging public buildings.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Smart City Development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smart city development.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Smart City Development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smart city development.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Smart City Development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smart city development.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Smart City Development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smart city development.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Smart City Development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smart city development.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Electric Vehicle Infrastructure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electric vehicle infrastructure.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Electric Vehicle Infrastructure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electric vehicle infrastructure.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Electric Vehicle Infrastructure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electric vehicle infrastructure.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Electric Vehicle Infrastructure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electric vehicle infrastructure.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Electric Vehicle Infrastructure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electric vehicle infrastructure.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5G Rollout Delays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5g rollout delays.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5G Rollout Delays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5g rollout delays.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5G Rollout Delays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5g rollout delays.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5G Rollout Delays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5g rollout delays.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5G Rollout Delays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5g rollout delays.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Flood Defense Upgrades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flood defense upgrades.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Flood Defense Upgrades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flood defense upgrades.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Flood Defense Upgrades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flood defense upgrades.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Flood Defense Upgrades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flood defense upgrades.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Flood Defense Upgrades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flood defense upgrades.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Rail Network Overcrowding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rail network overcrowding.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Rail Network Overcrowding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rail network overcrowding.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Rail Network Overcrowding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rail network overcrowding.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Rail Network Overcrowding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rail network overcrowding.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Rail Network Overcrowding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rail network overcrowding.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AI Ethics and Regulation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ai ethics and regulation.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AI Ethics and Regulation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ai ethics and regulation.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AI Ethics and Regulation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ai ethics and regulation.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AI Ethics and Regulation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ai ethics and regulation.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AI Ethics and Regulation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ai ethics and regulation.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Space Debris Management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space debris management.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Space Debris Management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space debris management.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Space Debris Management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space debris management.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Space Debris Management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space debris management.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Space Debris Management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space debris management.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Genetic Engineering Ethics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genetic engineering ethics.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Genetic Engineering Ethics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genetic engineering ethics.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Genetic Engineering Ethics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genetic engineering ethics.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Genetic Engineering Ethics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genetic engineering ethics.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Genetic Engineering Ethics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genetic engineering ethics.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Climate Migration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climate migration.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Climate Migration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climate migration.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Climate Migration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climate migration.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Climate Migration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climate migration.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Climate Migration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climate migration.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Aging Population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aging population.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Aging Population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aging population.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Aging Population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aging population.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Aging Population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aging population.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Aging Population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aging population.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Urbanization Pressures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urbanization pressures.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Urbanization Pressures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urbanization pressures.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Urbanization Pressures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urbanization pressures.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Urbanization Pressures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urbanization pressures.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Urbanization Pressures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urbanization pressures.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Data Privacy Concerns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data privacy concerns.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Data Privacy Concerns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data privacy concerns.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Data Privacy Concerns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data privacy concerns.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Data Privacy Concerns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data privacy concerns.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Data Privacy Concerns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data privacy concerns.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Sustainable Fashion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sustainable fashion.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Sustainable Fashion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sustainable fashion.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Sustainable Fashion</w:t>
      </w:r>
    </w:p>
    <w:p>
      <w:r>
        <w:t>Category: Community Concern</w:t>
      </w:r>
    </w:p>
    <w:p>
      <w:r>
        <w:t>Severity: High</w:t>
      </w:r>
    </w:p>
    <w:p>
      <w:r>
        <w:t>Frequency: Frequent</w:t>
      </w:r>
    </w:p>
    <w:p>
      <w:r>
        <w:t>Sentiment: Negative</w:t>
      </w:r>
    </w:p>
    <w:p>
      <w:r>
        <w:t>Dear Council,</w:t>
        <w:br/>
        <w:br/>
        <w:t>I am writing to express my concerns about sustainable fashion.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Sustainable Fashion</w:t>
      </w:r>
    </w:p>
    <w:p>
      <w:r>
        <w:t>Category: Community Concern</w:t>
      </w:r>
    </w:p>
    <w:p>
      <w:r>
        <w:t>Severity: Low</w:t>
      </w:r>
    </w:p>
    <w:p>
      <w:r>
        <w:t>Frequency: Rare</w:t>
      </w:r>
    </w:p>
    <w:p>
      <w:r>
        <w:t>Sentiment: Positive</w:t>
      </w:r>
    </w:p>
    <w:p>
      <w:r>
        <w:t>Dear Council,</w:t>
        <w:br/>
        <w:br/>
        <w:t>I am writing to express my concerns about sustainable fashion.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p>
      <w:pPr>
        <w:pStyle w:val="Heading2"/>
      </w:pPr>
      <w:r>
        <w:t>Sustainable Fashion</w:t>
      </w:r>
    </w:p>
    <w:p>
      <w:r>
        <w:t>Category: Community Concern</w:t>
      </w:r>
    </w:p>
    <w:p>
      <w:r>
        <w:t>Severity: Medium</w:t>
      </w:r>
    </w:p>
    <w:p>
      <w:r>
        <w:t>Frequency: Occasional</w:t>
      </w:r>
    </w:p>
    <w:p>
      <w:r>
        <w:t>Sentiment: Neutral</w:t>
      </w:r>
    </w:p>
    <w:p>
      <w:r>
        <w:t>Dear Council,</w:t>
        <w:br/>
        <w:br/>
        <w:t>I am writing to express my concerns about sustainable fashion. It has become a pressing matter in our community, and we need immediate action to address it.</w:t>
        <w:br/>
        <w:br/>
        <w:t>Sincerely,</w:t>
        <w:br/>
        <w:t>A Concerned Resident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