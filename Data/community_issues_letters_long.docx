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Community Issues - Letters and Correspondence</w:t>
      </w:r>
    </w:p>
    <w:p>
      <w:pPr>
        <w:pStyle w:val="Heading2"/>
      </w:pPr>
      <w:r>
        <w:t>Air Pollution</w:t>
      </w:r>
    </w:p>
    <w:p>
      <w:r>
        <w:t>**Severity:** Low</w:t>
      </w:r>
    </w:p>
    <w:p>
      <w:r>
        <w:t>**Frequency:** Rare</w:t>
      </w:r>
    </w:p>
    <w:p>
      <w:r>
        <w:t>**Sentiment:** Positive</w:t>
      </w:r>
    </w:p>
    <w:p>
      <w:r>
        <w:t>**Document Style:** Single Document</w:t>
      </w:r>
    </w:p>
    <w:p>
      <w:r>
        <w:t>Dear Council,</w:t>
        <w:br/>
        <w:br/>
        <w:t>I am writing to bring to your attention the ongoing and growing concern regarding Air Pollution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Air Pollution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Air Pollution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Air Pollution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Air Pollution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Traffic Congestion</w:t>
      </w:r>
    </w:p>
    <w:p>
      <w:r>
        <w:t>**Severity:** Low</w:t>
      </w:r>
    </w:p>
    <w:p>
      <w:r>
        <w:t>**Frequency:** Rare</w:t>
      </w:r>
    </w:p>
    <w:p>
      <w:r>
        <w:t>**Sentiment:** Positive</w:t>
      </w:r>
    </w:p>
    <w:p>
      <w:r>
        <w:t>**Document Style:** Single Document</w:t>
      </w:r>
    </w:p>
    <w:p>
      <w:r>
        <w:t>Dear Council,</w:t>
        <w:br/>
        <w:br/>
        <w:t>I am writing to bring to your attention the ongoing and growing concern regarding Traffic Congestion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Traffic Congestion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Traffic Congestion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Traffic Congestion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Traffic Congestion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Lack of Affordable Housing</w:t>
      </w:r>
    </w:p>
    <w:p>
      <w:r>
        <w:t>**Severity:** Low</w:t>
      </w:r>
    </w:p>
    <w:p>
      <w:r>
        <w:t>**Frequency:** Rare</w:t>
      </w:r>
    </w:p>
    <w:p>
      <w:r>
        <w:t>**Sentiment:** Positive</w:t>
      </w:r>
    </w:p>
    <w:p>
      <w:r>
        <w:t>**Document Style:** Single Document</w:t>
      </w:r>
    </w:p>
    <w:p>
      <w:r>
        <w:t>Dear Council,</w:t>
        <w:br/>
        <w:br/>
        <w:t>I am writing to bring to your attention the ongoing and growing concern regarding Lack of Affordable Housing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Lack of Affordable Housing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Lack of Affordable Housing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Lack of Affordable Housing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Lack of Affordable Housing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Homelessness</w:t>
      </w:r>
    </w:p>
    <w:p>
      <w:r>
        <w:t>**Severity:** Low</w:t>
      </w:r>
    </w:p>
    <w:p>
      <w:r>
        <w:t>**Frequency:** Rare</w:t>
      </w:r>
    </w:p>
    <w:p>
      <w:r>
        <w:t>**Sentiment:** Positive</w:t>
      </w:r>
    </w:p>
    <w:p>
      <w:r>
        <w:t>**Document Style:** Single Document</w:t>
      </w:r>
    </w:p>
    <w:p>
      <w:r>
        <w:t>Dear Council,</w:t>
        <w:br/>
        <w:br/>
        <w:t>I am writing to bring to your attention the ongoing and growing concern regarding Homelessness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Homelessness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Homelessness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Homelessness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Homelessness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Youth Unemployment</w:t>
      </w:r>
    </w:p>
    <w:p>
      <w:r>
        <w:t>**Severity:** Low</w:t>
      </w:r>
    </w:p>
    <w:p>
      <w:r>
        <w:t>**Frequency:** Rare</w:t>
      </w:r>
    </w:p>
    <w:p>
      <w:r>
        <w:t>**Sentiment:** Positive</w:t>
      </w:r>
    </w:p>
    <w:p>
      <w:r>
        <w:t>**Document Style:** Single Document</w:t>
      </w:r>
    </w:p>
    <w:p>
      <w:r>
        <w:t>Dear Council,</w:t>
        <w:br/>
        <w:br/>
        <w:t>I am writing to bring to your attention the ongoing and growing concern regarding Youth Unemployment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Youth Unemployment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Youth Unemployment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Youth Unemployment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Youth Unemployment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Overcrowded Public Transport</w:t>
      </w:r>
    </w:p>
    <w:p>
      <w:r>
        <w:t>**Severity:** Low</w:t>
      </w:r>
    </w:p>
    <w:p>
      <w:r>
        <w:t>**Frequency:** Rare</w:t>
      </w:r>
    </w:p>
    <w:p>
      <w:r>
        <w:t>**Sentiment:** Positive</w:t>
      </w:r>
    </w:p>
    <w:p>
      <w:r>
        <w:t>**Document Style:** Single Document</w:t>
      </w:r>
    </w:p>
    <w:p>
      <w:r>
        <w:t>Dear Council,</w:t>
        <w:br/>
        <w:br/>
        <w:t>I am writing to bring to your attention the ongoing and growing concern regarding Overcrowded Public Transport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Overcrowded Public Transport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Overcrowded Public Transport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Overcrowded Public Transport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Overcrowded Public Transport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High Cost of Living</w:t>
      </w:r>
    </w:p>
    <w:p>
      <w:r>
        <w:t>**Severity:** Low</w:t>
      </w:r>
    </w:p>
    <w:p>
      <w:r>
        <w:t>**Frequency:** Rare</w:t>
      </w:r>
    </w:p>
    <w:p>
      <w:r>
        <w:t>**Sentiment:** Positive</w:t>
      </w:r>
    </w:p>
    <w:p>
      <w:r>
        <w:t>**Document Style:** Single Document</w:t>
      </w:r>
    </w:p>
    <w:p>
      <w:r>
        <w:t>Dear Council,</w:t>
        <w:br/>
        <w:br/>
        <w:t>I am writing to bring to your attention the ongoing and growing concern regarding High Cost of Living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High Cost of Living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High Cost of Living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High Cost of Living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High Cost of Living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Decline in Local Shops and High Street Businesses</w:t>
      </w:r>
    </w:p>
    <w:p>
      <w:r>
        <w:t>**Severity:** Low</w:t>
      </w:r>
    </w:p>
    <w:p>
      <w:r>
        <w:t>**Frequency:** Rare</w:t>
      </w:r>
    </w:p>
    <w:p>
      <w:r>
        <w:t>**Sentiment:** Positive</w:t>
      </w:r>
    </w:p>
    <w:p>
      <w:r>
        <w:t>**Document Style:** Single Document</w:t>
      </w:r>
    </w:p>
    <w:p>
      <w:r>
        <w:t>Dear Council,</w:t>
        <w:br/>
        <w:br/>
        <w:t>I am writing to bring to your attention the ongoing and growing concern regarding Decline in Local Shops and High Street Businesses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Decline in Local Shops and High Street Businesses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Decline in Local Shops and High Street Businesses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Decline in Local Shops and High Street Businesses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Decline in Local Shops and High Street Businesses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Underfunded Healthcare Services</w:t>
      </w:r>
    </w:p>
    <w:p>
      <w:r>
        <w:t>**Severity:** Low</w:t>
      </w:r>
    </w:p>
    <w:p>
      <w:r>
        <w:t>**Frequency:** Rare</w:t>
      </w:r>
    </w:p>
    <w:p>
      <w:r>
        <w:t>**Sentiment:** Positive</w:t>
      </w:r>
    </w:p>
    <w:p>
      <w:r>
        <w:t>**Document Style:** Single Document</w:t>
      </w:r>
    </w:p>
    <w:p>
      <w:r>
        <w:t>Dear Council,</w:t>
        <w:br/>
        <w:br/>
        <w:t>I am writing to bring to your attention the ongoing and growing concern regarding Underfunded Healthcare Services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Underfunded Healthcare Services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Underfunded Healthcare Services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Underfunded Healthcare Services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Underfunded Healthcare Services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Cybersecurity Threats</w:t>
      </w:r>
    </w:p>
    <w:p>
      <w:r>
        <w:t>**Severity:** Low</w:t>
      </w:r>
    </w:p>
    <w:p>
      <w:r>
        <w:t>**Frequency:** Rare</w:t>
      </w:r>
    </w:p>
    <w:p>
      <w:r>
        <w:t>**Sentiment:** Positive</w:t>
      </w:r>
    </w:p>
    <w:p>
      <w:r>
        <w:t>**Document Style:** Single Document</w:t>
      </w:r>
    </w:p>
    <w:p>
      <w:r>
        <w:t>Dear Council,</w:t>
        <w:br/>
        <w:br/>
        <w:t>I am writing to bring to your attention the ongoing and growing concern regarding Cybersecurity Threats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Cybersecurity Threats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Cybersecurity Threats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Cybersecurity Threats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Cybersecurity Threats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Food Insecurity</w:t>
      </w:r>
    </w:p>
    <w:p>
      <w:r>
        <w:t>**Severity:** Low</w:t>
      </w:r>
    </w:p>
    <w:p>
      <w:r>
        <w:t>**Frequency:** Rare</w:t>
      </w:r>
    </w:p>
    <w:p>
      <w:r>
        <w:t>**Sentiment:** Positive</w:t>
      </w:r>
    </w:p>
    <w:p>
      <w:r>
        <w:t>**Document Style:** Single Document</w:t>
      </w:r>
    </w:p>
    <w:p>
      <w:r>
        <w:t>Dear Council,</w:t>
        <w:br/>
        <w:br/>
        <w:t>I am writing to bring to your attention the ongoing and growing concern regarding Food Insecurity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Food Insecurity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Food Insecurity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Food Insecurity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Food Insecurity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Water Scarcity</w:t>
      </w:r>
    </w:p>
    <w:p>
      <w:r>
        <w:t>**Severity:** Low</w:t>
      </w:r>
    </w:p>
    <w:p>
      <w:r>
        <w:t>**Frequency:** Rare</w:t>
      </w:r>
    </w:p>
    <w:p>
      <w:r>
        <w:t>**Sentiment:** Positive</w:t>
      </w:r>
    </w:p>
    <w:p>
      <w:r>
        <w:t>**Document Style:** Single Document</w:t>
      </w:r>
    </w:p>
    <w:p>
      <w:r>
        <w:t>Dear Council,</w:t>
        <w:br/>
        <w:br/>
        <w:t>I am writing to bring to your attention the ongoing and growing concern regarding Water Scarcity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Water Scarcity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Water Scarcity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Water Scarcity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Water Scarcity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Waste Disposal and Recycling Issues</w:t>
      </w:r>
    </w:p>
    <w:p>
      <w:r>
        <w:t>**Severity:** Low</w:t>
      </w:r>
    </w:p>
    <w:p>
      <w:r>
        <w:t>**Frequency:** Rare</w:t>
      </w:r>
    </w:p>
    <w:p>
      <w:r>
        <w:t>**Sentiment:** Positive</w:t>
      </w:r>
    </w:p>
    <w:p>
      <w:r>
        <w:t>**Document Style:** Single Document</w:t>
      </w:r>
    </w:p>
    <w:p>
      <w:r>
        <w:t>Dear Council,</w:t>
        <w:br/>
        <w:br/>
        <w:t>I am writing to bring to your attention the ongoing and growing concern regarding Waste Disposal and Recycling Issues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Waste Disposal and Recycling Issues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Waste Disposal and Recycling Issues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Waste Disposal and Recycling Issues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Waste Disposal and Recycling Issues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School Overcrowding</w:t>
      </w:r>
    </w:p>
    <w:p>
      <w:r>
        <w:t>**Severity:** Low</w:t>
      </w:r>
    </w:p>
    <w:p>
      <w:r>
        <w:t>**Frequency:** Rare</w:t>
      </w:r>
    </w:p>
    <w:p>
      <w:r>
        <w:t>**Sentiment:** Positive</w:t>
      </w:r>
    </w:p>
    <w:p>
      <w:r>
        <w:t>**Document Style:** Single Document</w:t>
      </w:r>
    </w:p>
    <w:p>
      <w:r>
        <w:t>Dear Council,</w:t>
        <w:br/>
        <w:br/>
        <w:t>I am writing to bring to your attention the ongoing and growing concern regarding School Overcrowding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School Overcrowding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School Overcrowding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School Overcrowding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School Overcrowding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Potholes and Road Surface Damage</w:t>
      </w:r>
    </w:p>
    <w:p>
      <w:r>
        <w:t>**Severity:** Low</w:t>
      </w:r>
    </w:p>
    <w:p>
      <w:r>
        <w:t>**Frequency:** Rare</w:t>
      </w:r>
    </w:p>
    <w:p>
      <w:r>
        <w:t>**Sentiment:** Positive</w:t>
      </w:r>
    </w:p>
    <w:p>
      <w:r>
        <w:t>**Document Style:** Single Document</w:t>
      </w:r>
    </w:p>
    <w:p>
      <w:r>
        <w:t>Dear Council,</w:t>
        <w:br/>
        <w:br/>
        <w:t>I am writing to bring to your attention the ongoing and growing concern regarding Potholes and Road Surface Damage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Potholes and Road Surface Damage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Potholes and Road Surface Damage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Potholes and Road Surface Damage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Potholes and Road Surface Damage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Crime Rates in Urban Areas</w:t>
      </w:r>
    </w:p>
    <w:p>
      <w:r>
        <w:t>**Severity:** Low</w:t>
      </w:r>
    </w:p>
    <w:p>
      <w:r>
        <w:t>**Frequency:** Rare</w:t>
      </w:r>
    </w:p>
    <w:p>
      <w:r>
        <w:t>**Sentiment:** Positive</w:t>
      </w:r>
    </w:p>
    <w:p>
      <w:r>
        <w:t>**Document Style:** Single Document</w:t>
      </w:r>
    </w:p>
    <w:p>
      <w:r>
        <w:t>Dear Council,</w:t>
        <w:br/>
        <w:br/>
        <w:t>I am writing to bring to your attention the ongoing and growing concern regarding Crime Rates in Urban Areas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Crime Rates in Urban Areas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Crime Rates in Urban Areas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Crime Rates in Urban Areas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Crime Rates in Urban Areas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Limited Green Spaces</w:t>
      </w:r>
    </w:p>
    <w:p>
      <w:r>
        <w:t>**Severity:** Low</w:t>
      </w:r>
    </w:p>
    <w:p>
      <w:r>
        <w:t>**Frequency:** Rare</w:t>
      </w:r>
    </w:p>
    <w:p>
      <w:r>
        <w:t>**Sentiment:** Positive</w:t>
      </w:r>
    </w:p>
    <w:p>
      <w:r>
        <w:t>**Document Style:** Single Document</w:t>
      </w:r>
    </w:p>
    <w:p>
      <w:r>
        <w:t>Dear Council,</w:t>
        <w:br/>
        <w:br/>
        <w:t>I am writing to bring to your attention the ongoing and growing concern regarding Limited Green Spaces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Limited Green Spaces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Limited Green Spaces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Limited Green Spaces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Limited Green Spaces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Aging Infrastructure</w:t>
      </w:r>
    </w:p>
    <w:p>
      <w:r>
        <w:t>**Severity:** Low</w:t>
      </w:r>
    </w:p>
    <w:p>
      <w:r>
        <w:t>**Frequency:** Rare</w:t>
      </w:r>
    </w:p>
    <w:p>
      <w:r>
        <w:t>**Sentiment:** Positive</w:t>
      </w:r>
    </w:p>
    <w:p>
      <w:r>
        <w:t>**Document Style:** Single Document</w:t>
      </w:r>
    </w:p>
    <w:p>
      <w:r>
        <w:t>Dear Council,</w:t>
        <w:br/>
        <w:br/>
        <w:t>I am writing to bring to your attention the ongoing and growing concern regarding Aging Infrastructure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Aging Infrastructure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Aging Infrastructure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Aging Infrastructure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Aging Infrastructure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Digital Divide</w:t>
      </w:r>
    </w:p>
    <w:p>
      <w:r>
        <w:t>**Severity:** Low</w:t>
      </w:r>
    </w:p>
    <w:p>
      <w:r>
        <w:t>**Frequency:** Rare</w:t>
      </w:r>
    </w:p>
    <w:p>
      <w:r>
        <w:t>**Sentiment:** Positive</w:t>
      </w:r>
    </w:p>
    <w:p>
      <w:r>
        <w:t>**Document Style:** Single Document</w:t>
      </w:r>
    </w:p>
    <w:p>
      <w:r>
        <w:t>Dear Council,</w:t>
        <w:br/>
        <w:br/>
        <w:t>I am writing to bring to your attention the ongoing and growing concern regarding Digital Divide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Digital Divide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Digital Divide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Digital Divide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Digital Divide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Rising Energy Costs</w:t>
      </w:r>
    </w:p>
    <w:p>
      <w:r>
        <w:t>**Severity:** Low</w:t>
      </w:r>
    </w:p>
    <w:p>
      <w:r>
        <w:t>**Frequency:** Rare</w:t>
      </w:r>
    </w:p>
    <w:p>
      <w:r>
        <w:t>**Sentiment:** Positive</w:t>
      </w:r>
    </w:p>
    <w:p>
      <w:r>
        <w:t>**Document Style:** Single Document</w:t>
      </w:r>
    </w:p>
    <w:p>
      <w:r>
        <w:t>Dear Council,</w:t>
        <w:br/>
        <w:br/>
        <w:t>I am writing to bring to your attention the ongoing and growing concern regarding Rising Energy Costs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Rising Energy Costs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Rising Energy Costs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Rising Energy Costs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Rising Energy Costs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Housing Quality Issues</w:t>
      </w:r>
    </w:p>
    <w:p>
      <w:r>
        <w:t>**Severity:** Low</w:t>
      </w:r>
    </w:p>
    <w:p>
      <w:r>
        <w:t>**Frequency:** Rare</w:t>
      </w:r>
    </w:p>
    <w:p>
      <w:r>
        <w:t>**Sentiment:** Positive</w:t>
      </w:r>
    </w:p>
    <w:p>
      <w:r>
        <w:t>**Document Style:** Single Document</w:t>
      </w:r>
    </w:p>
    <w:p>
      <w:r>
        <w:t>Dear Council,</w:t>
        <w:br/>
        <w:br/>
        <w:t>I am writing to bring to your attention the ongoing and growing concern regarding Housing Quality Issues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Housing Quality Issues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Housing Quality Issues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Housing Quality Issues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Housing Quality Issues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Lack of Social Mobility</w:t>
      </w:r>
    </w:p>
    <w:p>
      <w:r>
        <w:t>**Severity:** Low</w:t>
      </w:r>
    </w:p>
    <w:p>
      <w:r>
        <w:t>**Frequency:** Rare</w:t>
      </w:r>
    </w:p>
    <w:p>
      <w:r>
        <w:t>**Sentiment:** Positive</w:t>
      </w:r>
    </w:p>
    <w:p>
      <w:r>
        <w:t>**Document Style:** Single Document</w:t>
      </w:r>
    </w:p>
    <w:p>
      <w:r>
        <w:t>Dear Council,</w:t>
        <w:br/>
        <w:br/>
        <w:t>I am writing to bring to your attention the ongoing and growing concern regarding Lack of Social Mobility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Lack of Social Mobility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Lack of Social Mobility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Lack of Social Mobility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Lack of Social Mobility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Climate Change Adaptation</w:t>
      </w:r>
    </w:p>
    <w:p>
      <w:r>
        <w:t>**Severity:** Low</w:t>
      </w:r>
    </w:p>
    <w:p>
      <w:r>
        <w:t>**Frequency:** Rare</w:t>
      </w:r>
    </w:p>
    <w:p>
      <w:r>
        <w:t>**Sentiment:** Positive</w:t>
      </w:r>
    </w:p>
    <w:p>
      <w:r>
        <w:t>**Document Style:** Single Document</w:t>
      </w:r>
    </w:p>
    <w:p>
      <w:r>
        <w:t>Dear Council,</w:t>
        <w:br/>
        <w:br/>
        <w:t>I am writing to bring to your attention the ongoing and growing concern regarding Climate Change Adaptation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Climate Change Adaptation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Climate Change Adaptation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Climate Change Adaptation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Climate Change Adaptation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Elderly Care Shortages</w:t>
      </w:r>
    </w:p>
    <w:p>
      <w:r>
        <w:t>**Severity:** Low</w:t>
      </w:r>
    </w:p>
    <w:p>
      <w:r>
        <w:t>**Frequency:** Rare</w:t>
      </w:r>
    </w:p>
    <w:p>
      <w:r>
        <w:t>**Sentiment:** Positive</w:t>
      </w:r>
    </w:p>
    <w:p>
      <w:r>
        <w:t>**Document Style:** Single Document</w:t>
      </w:r>
    </w:p>
    <w:p>
      <w:r>
        <w:t>Dear Council,</w:t>
        <w:br/>
        <w:br/>
        <w:t>I am writing to bring to your attention the ongoing and growing concern regarding Elderly Care Shortages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Elderly Care Shortages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Elderly Care Shortages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Elderly Care Shortages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Elderly Care Shortages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Rural Transport Accessibility</w:t>
      </w:r>
    </w:p>
    <w:p>
      <w:r>
        <w:t>**Severity:** Low</w:t>
      </w:r>
    </w:p>
    <w:p>
      <w:r>
        <w:t>**Frequency:** Rare</w:t>
      </w:r>
    </w:p>
    <w:p>
      <w:r>
        <w:t>**Sentiment:** Positive</w:t>
      </w:r>
    </w:p>
    <w:p>
      <w:r>
        <w:t>**Document Style:** Single Document</w:t>
      </w:r>
    </w:p>
    <w:p>
      <w:r>
        <w:t>Dear Council,</w:t>
        <w:br/>
        <w:br/>
        <w:t>I am writing to bring to your attention the ongoing and growing concern regarding Rural Transport Accessibility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Rural Transport Accessibility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Rural Transport Accessibility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Rural Transport Accessibility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Rural Transport Accessibility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Mental Health Service Shortages</w:t>
      </w:r>
    </w:p>
    <w:p>
      <w:r>
        <w:t>**Severity:** Low</w:t>
      </w:r>
    </w:p>
    <w:p>
      <w:r>
        <w:t>**Frequency:** Rare</w:t>
      </w:r>
    </w:p>
    <w:p>
      <w:r>
        <w:t>**Sentiment:** Positive</w:t>
      </w:r>
    </w:p>
    <w:p>
      <w:r>
        <w:t>**Document Style:** Single Document</w:t>
      </w:r>
    </w:p>
    <w:p>
      <w:r>
        <w:t>Dear Council,</w:t>
        <w:br/>
        <w:br/>
        <w:t>I am writing to bring to your attention the ongoing and growing concern regarding Mental Health Service Shortages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Mental Health Service Shortages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Mental Health Service Shortages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Mental Health Service Shortages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Mental Health Service Shortages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Drug and Alcohol Abuse</w:t>
      </w:r>
    </w:p>
    <w:p>
      <w:r>
        <w:t>**Severity:** Low</w:t>
      </w:r>
    </w:p>
    <w:p>
      <w:r>
        <w:t>**Frequency:** Rare</w:t>
      </w:r>
    </w:p>
    <w:p>
      <w:r>
        <w:t>**Sentiment:** Positive</w:t>
      </w:r>
    </w:p>
    <w:p>
      <w:r>
        <w:t>**Document Style:** Single Document</w:t>
      </w:r>
    </w:p>
    <w:p>
      <w:r>
        <w:t>Dear Council,</w:t>
        <w:br/>
        <w:br/>
        <w:t>I am writing to bring to your attention the ongoing and growing concern regarding Drug and Alcohol Abuse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Drug and Alcohol Abuse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Drug and Alcohol Abuse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Drug and Alcohol Abuse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Drug and Alcohol Abuse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Gender Pay Gap</w:t>
      </w:r>
    </w:p>
    <w:p>
      <w:r>
        <w:t>**Severity:** Low</w:t>
      </w:r>
    </w:p>
    <w:p>
      <w:r>
        <w:t>**Frequency:** Rare</w:t>
      </w:r>
    </w:p>
    <w:p>
      <w:r>
        <w:t>**Sentiment:** Positive</w:t>
      </w:r>
    </w:p>
    <w:p>
      <w:r>
        <w:t>**Document Style:** Single Document</w:t>
      </w:r>
    </w:p>
    <w:p>
      <w:r>
        <w:t>Dear Council,</w:t>
        <w:br/>
        <w:br/>
        <w:t>I am writing to bring to your attention the ongoing and growing concern regarding Gender Pay Gap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Gender Pay Gap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Gender Pay Gap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Gender Pay Gap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Gender Pay Gap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Age Discrimination in Employment</w:t>
      </w:r>
    </w:p>
    <w:p>
      <w:r>
        <w:t>**Severity:** Low</w:t>
      </w:r>
    </w:p>
    <w:p>
      <w:r>
        <w:t>**Frequency:** Rare</w:t>
      </w:r>
    </w:p>
    <w:p>
      <w:r>
        <w:t>**Sentiment:** Positive</w:t>
      </w:r>
    </w:p>
    <w:p>
      <w:r>
        <w:t>**Document Style:** Single Document</w:t>
      </w:r>
    </w:p>
    <w:p>
      <w:r>
        <w:t>Dear Council,</w:t>
        <w:br/>
        <w:br/>
        <w:t>I am writing to bring to your attention the ongoing and growing concern regarding Age Discrimination in Employment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Age Discrimination in Employment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Age Discrimination in Employment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Age Discrimination in Employment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Age Discrimination in Employment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Child Poverty</w:t>
      </w:r>
    </w:p>
    <w:p>
      <w:r>
        <w:t>**Severity:** Low</w:t>
      </w:r>
    </w:p>
    <w:p>
      <w:r>
        <w:t>**Frequency:** Rare</w:t>
      </w:r>
    </w:p>
    <w:p>
      <w:r>
        <w:t>**Sentiment:** Positive</w:t>
      </w:r>
    </w:p>
    <w:p>
      <w:r>
        <w:t>**Document Style:** Single Document</w:t>
      </w:r>
    </w:p>
    <w:p>
      <w:r>
        <w:t>Dear Council,</w:t>
        <w:br/>
        <w:br/>
        <w:t>I am writing to bring to your attention the ongoing and growing concern regarding Child Poverty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Child Poverty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Child Poverty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Child Poverty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Child Poverty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Bureaucratic Delays in Government Services</w:t>
      </w:r>
    </w:p>
    <w:p>
      <w:r>
        <w:t>**Severity:** Low</w:t>
      </w:r>
    </w:p>
    <w:p>
      <w:r>
        <w:t>**Frequency:** Rare</w:t>
      </w:r>
    </w:p>
    <w:p>
      <w:r>
        <w:t>**Sentiment:** Positive</w:t>
      </w:r>
    </w:p>
    <w:p>
      <w:r>
        <w:t>**Document Style:** Single Document</w:t>
      </w:r>
    </w:p>
    <w:p>
      <w:r>
        <w:t>Dear Council,</w:t>
        <w:br/>
        <w:br/>
        <w:t>I am writing to bring to your attention the ongoing and growing concern regarding Bureaucratic Delays in Government Services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Bureaucratic Delays in Government Services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Bureaucratic Delays in Government Services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Bureaucratic Delays in Government Services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Bureaucratic Delays in Government Services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Lack of Public Restrooms in Urban Areas</w:t>
      </w:r>
    </w:p>
    <w:p>
      <w:r>
        <w:t>**Severity:** Low</w:t>
      </w:r>
    </w:p>
    <w:p>
      <w:r>
        <w:t>**Frequency:** Rare</w:t>
      </w:r>
    </w:p>
    <w:p>
      <w:r>
        <w:t>**Sentiment:** Positive</w:t>
      </w:r>
    </w:p>
    <w:p>
      <w:r>
        <w:t>**Document Style:** Single Document</w:t>
      </w:r>
    </w:p>
    <w:p>
      <w:r>
        <w:t>Dear Council,</w:t>
        <w:br/>
        <w:br/>
        <w:t>I am writing to bring to your attention the ongoing and growing concern regarding Lack of Public Restrooms in Urban Areas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Lack of Public Restrooms in Urban Areas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Lack of Public Restrooms in Urban Areas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Lack of Public Restrooms in Urban Areas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Lack of Public Restrooms in Urban Areas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Unsafe Cycling Infrastructure</w:t>
      </w:r>
    </w:p>
    <w:p>
      <w:r>
        <w:t>**Severity:** Low</w:t>
      </w:r>
    </w:p>
    <w:p>
      <w:r>
        <w:t>**Frequency:** Rare</w:t>
      </w:r>
    </w:p>
    <w:p>
      <w:r>
        <w:t>**Sentiment:** Positive</w:t>
      </w:r>
    </w:p>
    <w:p>
      <w:r>
        <w:t>**Document Style:** Single Document</w:t>
      </w:r>
    </w:p>
    <w:p>
      <w:r>
        <w:t>Dear Council,</w:t>
        <w:br/>
        <w:br/>
        <w:t>I am writing to bring to your attention the ongoing and growing concern regarding Unsafe Cycling Infrastructure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Unsafe Cycling Infrastructure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Unsafe Cycling Infrastructure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Unsafe Cycling Infrastructure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Unsafe Cycling Infrastructure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Tackling Modern Slavery</w:t>
      </w:r>
    </w:p>
    <w:p>
      <w:r>
        <w:t>**Severity:** Low</w:t>
      </w:r>
    </w:p>
    <w:p>
      <w:r>
        <w:t>**Frequency:** Rare</w:t>
      </w:r>
    </w:p>
    <w:p>
      <w:r>
        <w:t>**Sentiment:** Positive</w:t>
      </w:r>
    </w:p>
    <w:p>
      <w:r>
        <w:t>**Document Style:** Single Document</w:t>
      </w:r>
    </w:p>
    <w:p>
      <w:r>
        <w:t>Dear Council,</w:t>
        <w:br/>
        <w:br/>
        <w:t>I am writing to bring to your attention the ongoing and growing concern regarding Tackling Modern Slavery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Tackling Modern Slavery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Tackling Modern Slavery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Tackling Modern Slavery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Tackling Modern Slavery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Gentrification and Displacement of Local Communities</w:t>
      </w:r>
    </w:p>
    <w:p>
      <w:r>
        <w:t>**Severity:** Low</w:t>
      </w:r>
    </w:p>
    <w:p>
      <w:r>
        <w:t>**Frequency:** Rare</w:t>
      </w:r>
    </w:p>
    <w:p>
      <w:r>
        <w:t>**Sentiment:** Positive</w:t>
      </w:r>
    </w:p>
    <w:p>
      <w:r>
        <w:t>**Document Style:** Single Document</w:t>
      </w:r>
    </w:p>
    <w:p>
      <w:r>
        <w:t>Dear Council,</w:t>
        <w:br/>
        <w:br/>
        <w:t>I am writing to bring to your attention the ongoing and growing concern regarding Gentrification and Displacement of Local Communities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Gentrification and Displacement of Local Communities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Gentrification and Displacement of Local Communities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Gentrification and Displacement of Local Communities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Gentrification and Displacement of Local Communities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Tackling Fake News and Misinformation</w:t>
      </w:r>
    </w:p>
    <w:p>
      <w:r>
        <w:t>**Severity:** Low</w:t>
      </w:r>
    </w:p>
    <w:p>
      <w:r>
        <w:t>**Frequency:** Rare</w:t>
      </w:r>
    </w:p>
    <w:p>
      <w:r>
        <w:t>**Sentiment:** Positive</w:t>
      </w:r>
    </w:p>
    <w:p>
      <w:r>
        <w:t>**Document Style:** Single Document</w:t>
      </w:r>
    </w:p>
    <w:p>
      <w:r>
        <w:t>Dear Council,</w:t>
        <w:br/>
        <w:br/>
        <w:t>I am writing to bring to your attention the ongoing and growing concern regarding Tackling Fake News and Misinformation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Tackling Fake News and Misinformation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Tackling Fake News and Misinformation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Tackling Fake News and Misinformation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Tackling Fake News and Misinformation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Integration of Immigrant Communities</w:t>
      </w:r>
    </w:p>
    <w:p>
      <w:r>
        <w:t>**Severity:** Low</w:t>
      </w:r>
    </w:p>
    <w:p>
      <w:r>
        <w:t>**Frequency:** Rare</w:t>
      </w:r>
    </w:p>
    <w:p>
      <w:r>
        <w:t>**Sentiment:** Positive</w:t>
      </w:r>
    </w:p>
    <w:p>
      <w:r>
        <w:t>**Document Style:** Single Document</w:t>
      </w:r>
    </w:p>
    <w:p>
      <w:r>
        <w:t>Dear Council,</w:t>
        <w:br/>
        <w:br/>
        <w:t>I am writing to bring to your attention the ongoing and growing concern regarding Integration of Immigrant Communities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Integration of Immigrant Communities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Integration of Immigrant Communities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Integration of Immigrant Communities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Integration of Immigrant Communities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Parking Problems</w:t>
      </w:r>
    </w:p>
    <w:p>
      <w:r>
        <w:t>**Severity:** Low</w:t>
      </w:r>
    </w:p>
    <w:p>
      <w:r>
        <w:t>**Frequency:** Rare</w:t>
      </w:r>
    </w:p>
    <w:p>
      <w:r>
        <w:t>**Sentiment:** Positive</w:t>
      </w:r>
    </w:p>
    <w:p>
      <w:r>
        <w:t>**Document Style:** Single Document</w:t>
      </w:r>
    </w:p>
    <w:p>
      <w:r>
        <w:t>Dear Council,</w:t>
        <w:br/>
        <w:br/>
        <w:t>I am writing to bring to your attention the ongoing and growing concern regarding Parking Problems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Parking Problems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Parking Problems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Parking Problems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Parking Problems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Littering in Public Spaces</w:t>
      </w:r>
    </w:p>
    <w:p>
      <w:r>
        <w:t>**Severity:** Low</w:t>
      </w:r>
    </w:p>
    <w:p>
      <w:r>
        <w:t>**Frequency:** Rare</w:t>
      </w:r>
    </w:p>
    <w:p>
      <w:r>
        <w:t>**Sentiment:** Positive</w:t>
      </w:r>
    </w:p>
    <w:p>
      <w:r>
        <w:t>**Document Style:** Single Document</w:t>
      </w:r>
    </w:p>
    <w:p>
      <w:r>
        <w:t>Dear Council,</w:t>
        <w:br/>
        <w:br/>
        <w:t>I am writing to bring to your attention the ongoing and growing concern regarding Littering in Public Spaces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Littering in Public Spaces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Littering in Public Spaces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Littering in Public Spaces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Littering in Public Spaces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Speeding Vehicles</w:t>
      </w:r>
    </w:p>
    <w:p>
      <w:r>
        <w:t>**Severity:** Low</w:t>
      </w:r>
    </w:p>
    <w:p>
      <w:r>
        <w:t>**Frequency:** Rare</w:t>
      </w:r>
    </w:p>
    <w:p>
      <w:r>
        <w:t>**Sentiment:** Positive</w:t>
      </w:r>
    </w:p>
    <w:p>
      <w:r>
        <w:t>**Document Style:** Single Document</w:t>
      </w:r>
    </w:p>
    <w:p>
      <w:r>
        <w:t>Dear Council,</w:t>
        <w:br/>
        <w:br/>
        <w:t>I am writing to bring to your attention the ongoing and growing concern regarding Speeding Vehicles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Speeding Vehicles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Speeding Vehicles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Speeding Vehicles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Speeding Vehicles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Crumbling Pavements</w:t>
      </w:r>
    </w:p>
    <w:p>
      <w:r>
        <w:t>**Severity:** Low</w:t>
      </w:r>
    </w:p>
    <w:p>
      <w:r>
        <w:t>**Frequency:** Rare</w:t>
      </w:r>
    </w:p>
    <w:p>
      <w:r>
        <w:t>**Sentiment:** Positive</w:t>
      </w:r>
    </w:p>
    <w:p>
      <w:r>
        <w:t>**Document Style:** Single Document</w:t>
      </w:r>
    </w:p>
    <w:p>
      <w:r>
        <w:t>Dear Council,</w:t>
        <w:br/>
        <w:br/>
        <w:t>I am writing to bring to your attention the ongoing and growing concern regarding Crumbling Pavements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Crumbling Pavements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Crumbling Pavements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Crumbling Pavements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Crumbling Pavements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Public Wi-Fi Gaps</w:t>
      </w:r>
    </w:p>
    <w:p>
      <w:r>
        <w:t>**Severity:** Low</w:t>
      </w:r>
    </w:p>
    <w:p>
      <w:r>
        <w:t>**Frequency:** Rare</w:t>
      </w:r>
    </w:p>
    <w:p>
      <w:r>
        <w:t>**Sentiment:** Positive</w:t>
      </w:r>
    </w:p>
    <w:p>
      <w:r>
        <w:t>**Document Style:** Single Document</w:t>
      </w:r>
    </w:p>
    <w:p>
      <w:r>
        <w:t>Dear Council,</w:t>
        <w:br/>
        <w:br/>
        <w:t>I am writing to bring to your attention the ongoing and growing concern regarding Public Wi-Fi Gaps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Public Wi-Fi Gaps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Public Wi-Fi Gaps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Public Wi-Fi Gaps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Public Wi-Fi Gaps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Youth Services Cuts</w:t>
      </w:r>
    </w:p>
    <w:p>
      <w:r>
        <w:t>**Severity:** Low</w:t>
      </w:r>
    </w:p>
    <w:p>
      <w:r>
        <w:t>**Frequency:** Rare</w:t>
      </w:r>
    </w:p>
    <w:p>
      <w:r>
        <w:t>**Sentiment:** Positive</w:t>
      </w:r>
    </w:p>
    <w:p>
      <w:r>
        <w:t>**Document Style:** Single Document</w:t>
      </w:r>
    </w:p>
    <w:p>
      <w:r>
        <w:t>Dear Council,</w:t>
        <w:br/>
        <w:br/>
        <w:t>I am writing to bring to your attention the ongoing and growing concern regarding Youth Services Cuts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Youth Services Cuts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Youth Services Cuts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Youth Services Cuts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Youth Services Cuts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Erosion of Coastal Areas</w:t>
      </w:r>
    </w:p>
    <w:p>
      <w:r>
        <w:t>**Severity:** Low</w:t>
      </w:r>
    </w:p>
    <w:p>
      <w:r>
        <w:t>**Frequency:** Rare</w:t>
      </w:r>
    </w:p>
    <w:p>
      <w:r>
        <w:t>**Sentiment:** Positive</w:t>
      </w:r>
    </w:p>
    <w:p>
      <w:r>
        <w:t>**Document Style:** Single Document</w:t>
      </w:r>
    </w:p>
    <w:p>
      <w:r>
        <w:t>Dear Council,</w:t>
        <w:br/>
        <w:br/>
        <w:t>I am writing to bring to your attention the ongoing and growing concern regarding Erosion of Coastal Areas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Erosion of Coastal Areas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Erosion of Coastal Areas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Erosion of Coastal Areas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Erosion of Coastal Areas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Flooding in Residential Areas</w:t>
      </w:r>
    </w:p>
    <w:p>
      <w:r>
        <w:t>**Severity:** Low</w:t>
      </w:r>
    </w:p>
    <w:p>
      <w:r>
        <w:t>**Frequency:** Rare</w:t>
      </w:r>
    </w:p>
    <w:p>
      <w:r>
        <w:t>**Sentiment:** Positive</w:t>
      </w:r>
    </w:p>
    <w:p>
      <w:r>
        <w:t>**Document Style:** Single Document</w:t>
      </w:r>
    </w:p>
    <w:p>
      <w:r>
        <w:t>Dear Council,</w:t>
        <w:br/>
        <w:br/>
        <w:t>I am writing to bring to your attention the ongoing and growing concern regarding Flooding in Residential Areas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Flooding in Residential Areas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Flooding in Residential Areas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Flooding in Residential Areas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Flooding in Residential Areas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Loneliness and Social Isolation</w:t>
      </w:r>
    </w:p>
    <w:p>
      <w:r>
        <w:t>**Severity:** Low</w:t>
      </w:r>
    </w:p>
    <w:p>
      <w:r>
        <w:t>**Frequency:** Rare</w:t>
      </w:r>
    </w:p>
    <w:p>
      <w:r>
        <w:t>**Sentiment:** Positive</w:t>
      </w:r>
    </w:p>
    <w:p>
      <w:r>
        <w:t>**Document Style:** Single Document</w:t>
      </w:r>
    </w:p>
    <w:p>
      <w:r>
        <w:t>Dear Council,</w:t>
        <w:br/>
        <w:br/>
        <w:t>I am writing to bring to your attention the ongoing and growing concern regarding Loneliness and Social Isolation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Loneliness and Social Isolation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Loneliness and Social Isolation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Loneliness and Social Isolation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Loneliness and Social Isolation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Domestic Violence and Abuse</w:t>
      </w:r>
    </w:p>
    <w:p>
      <w:r>
        <w:t>**Severity:** Low</w:t>
      </w:r>
    </w:p>
    <w:p>
      <w:r>
        <w:t>**Frequency:** Rare</w:t>
      </w:r>
    </w:p>
    <w:p>
      <w:r>
        <w:t>**Sentiment:** Positive</w:t>
      </w:r>
    </w:p>
    <w:p>
      <w:r>
        <w:t>**Document Style:** Single Document</w:t>
      </w:r>
    </w:p>
    <w:p>
      <w:r>
        <w:t>Dear Council,</w:t>
        <w:br/>
        <w:br/>
        <w:t>I am writing to bring to your attention the ongoing and growing concern regarding Domestic Violence and Abuse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Domestic Violence and Abuse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Domestic Violence and Abuse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Domestic Violence and Abuse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Domestic Violence and Abuse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Racial Inequality and Discrimination</w:t>
      </w:r>
    </w:p>
    <w:p>
      <w:r>
        <w:t>**Severity:** Low</w:t>
      </w:r>
    </w:p>
    <w:p>
      <w:r>
        <w:t>**Frequency:** Rare</w:t>
      </w:r>
    </w:p>
    <w:p>
      <w:r>
        <w:t>**Sentiment:** Positive</w:t>
      </w:r>
    </w:p>
    <w:p>
      <w:r>
        <w:t>**Document Style:** Single Document</w:t>
      </w:r>
    </w:p>
    <w:p>
      <w:r>
        <w:t>Dear Council,</w:t>
        <w:br/>
        <w:br/>
        <w:t>I am writing to bring to your attention the ongoing and growing concern regarding Racial Inequality and Discrimination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Racial Inequality and Discrimination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Racial Inequality and Discrimination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Racial Inequality and Discrimination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Racial Inequality and Discrimination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LGBTQ+ Rights and Inclusion</w:t>
      </w:r>
    </w:p>
    <w:p>
      <w:r>
        <w:t>**Severity:** Low</w:t>
      </w:r>
    </w:p>
    <w:p>
      <w:r>
        <w:t>**Frequency:** Rare</w:t>
      </w:r>
    </w:p>
    <w:p>
      <w:r>
        <w:t>**Sentiment:** Positive</w:t>
      </w:r>
    </w:p>
    <w:p>
      <w:r>
        <w:t>**Document Style:** Single Document</w:t>
      </w:r>
    </w:p>
    <w:p>
      <w:r>
        <w:t>Dear Council,</w:t>
        <w:br/>
        <w:br/>
        <w:t>I am writing to bring to your attention the ongoing and growing concern regarding LGBTQ+ Rights and Inclusion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LGBTQ+ Rights and Inclusion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LGBTQ+ Rights and Inclusion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LGBTQ+ Rights and Inclusion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LGBTQ+ Rights and Inclusion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Disability Access</w:t>
      </w:r>
    </w:p>
    <w:p>
      <w:r>
        <w:t>**Severity:** Low</w:t>
      </w:r>
    </w:p>
    <w:p>
      <w:r>
        <w:t>**Frequency:** Rare</w:t>
      </w:r>
    </w:p>
    <w:p>
      <w:r>
        <w:t>**Sentiment:** Positive</w:t>
      </w:r>
    </w:p>
    <w:p>
      <w:r>
        <w:t>**Document Style:** Single Document</w:t>
      </w:r>
    </w:p>
    <w:p>
      <w:r>
        <w:t>Dear Council,</w:t>
        <w:br/>
        <w:br/>
        <w:t>I am writing to bring to your attention the ongoing and growing concern regarding Disability Access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Disability Access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Disability Access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Disability Access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Disability Access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Childcare Costs and Availability</w:t>
      </w:r>
    </w:p>
    <w:p>
      <w:r>
        <w:t>**Severity:** Low</w:t>
      </w:r>
    </w:p>
    <w:p>
      <w:r>
        <w:t>**Frequency:** Rare</w:t>
      </w:r>
    </w:p>
    <w:p>
      <w:r>
        <w:t>**Sentiment:** Positive</w:t>
      </w:r>
    </w:p>
    <w:p>
      <w:r>
        <w:t>**Document Style:** Single Document</w:t>
      </w:r>
    </w:p>
    <w:p>
      <w:r>
        <w:t>Dear Council,</w:t>
        <w:br/>
        <w:br/>
        <w:t>I am writing to bring to your attention the ongoing and growing concern regarding Childcare Costs and Availability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Childcare Costs and Availability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Childcare Costs and Availability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Childcare Costs and Availability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Childcare Costs and Availability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Veteran Support</w:t>
      </w:r>
    </w:p>
    <w:p>
      <w:r>
        <w:t>**Severity:** Low</w:t>
      </w:r>
    </w:p>
    <w:p>
      <w:r>
        <w:t>**Frequency:** Rare</w:t>
      </w:r>
    </w:p>
    <w:p>
      <w:r>
        <w:t>**Sentiment:** Positive</w:t>
      </w:r>
    </w:p>
    <w:p>
      <w:r>
        <w:t>**Document Style:** Single Document</w:t>
      </w:r>
    </w:p>
    <w:p>
      <w:r>
        <w:t>Dear Council,</w:t>
        <w:br/>
        <w:br/>
        <w:t>I am writing to bring to your attention the ongoing and growing concern regarding Veteran Support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Veteran Support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Veteran Support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Veteran Support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Veteran Support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Community Cohesion</w:t>
      </w:r>
    </w:p>
    <w:p>
      <w:r>
        <w:t>**Severity:** Low</w:t>
      </w:r>
    </w:p>
    <w:p>
      <w:r>
        <w:t>**Frequency:** Rare</w:t>
      </w:r>
    </w:p>
    <w:p>
      <w:r>
        <w:t>**Sentiment:** Positive</w:t>
      </w:r>
    </w:p>
    <w:p>
      <w:r>
        <w:t>**Document Style:** Single Document</w:t>
      </w:r>
    </w:p>
    <w:p>
      <w:r>
        <w:t>Dear Council,</w:t>
        <w:br/>
        <w:br/>
        <w:t>I am writing to bring to your attention the ongoing and growing concern regarding Community Cohesion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Community Cohesion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Community Cohesion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Community Cohesion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Community Cohesion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Access to Arts and Culture</w:t>
      </w:r>
    </w:p>
    <w:p>
      <w:r>
        <w:t>**Severity:** Low</w:t>
      </w:r>
    </w:p>
    <w:p>
      <w:r>
        <w:t>**Frequency:** Rare</w:t>
      </w:r>
    </w:p>
    <w:p>
      <w:r>
        <w:t>**Sentiment:** Positive</w:t>
      </w:r>
    </w:p>
    <w:p>
      <w:r>
        <w:t>**Document Style:** Single Document</w:t>
      </w:r>
    </w:p>
    <w:p>
      <w:r>
        <w:t>Dear Council,</w:t>
        <w:br/>
        <w:br/>
        <w:t>I am writing to bring to your attention the ongoing and growing concern regarding Access to Arts and Culture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Access to Arts and Culture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Access to Arts and Culture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Access to Arts and Culture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Access to Arts and Culture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Biodiversity Loss</w:t>
      </w:r>
    </w:p>
    <w:p>
      <w:r>
        <w:t>**Severity:** Low</w:t>
      </w:r>
    </w:p>
    <w:p>
      <w:r>
        <w:t>**Frequency:** Rare</w:t>
      </w:r>
    </w:p>
    <w:p>
      <w:r>
        <w:t>**Sentiment:** Positive</w:t>
      </w:r>
    </w:p>
    <w:p>
      <w:r>
        <w:t>**Document Style:** Single Document</w:t>
      </w:r>
    </w:p>
    <w:p>
      <w:r>
        <w:t>Dear Council,</w:t>
        <w:br/>
        <w:br/>
        <w:t>I am writing to bring to your attention the ongoing and growing concern regarding Biodiversity Loss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Biodiversity Loss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Biodiversity Loss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Biodiversity Loss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Biodiversity Loss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Noise Pollution</w:t>
      </w:r>
    </w:p>
    <w:p>
      <w:r>
        <w:t>**Severity:** Low</w:t>
      </w:r>
    </w:p>
    <w:p>
      <w:r>
        <w:t>**Frequency:** Rare</w:t>
      </w:r>
    </w:p>
    <w:p>
      <w:r>
        <w:t>**Sentiment:** Positive</w:t>
      </w:r>
    </w:p>
    <w:p>
      <w:r>
        <w:t>**Document Style:** Single Document</w:t>
      </w:r>
    </w:p>
    <w:p>
      <w:r>
        <w:t>Dear Council,</w:t>
        <w:br/>
        <w:br/>
        <w:t>I am writing to bring to your attention the ongoing and growing concern regarding Noise Pollution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Noise Pollution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Noise Pollution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Noise Pollution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Noise Pollution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Light Pollution</w:t>
      </w:r>
    </w:p>
    <w:p>
      <w:r>
        <w:t>**Severity:** Low</w:t>
      </w:r>
    </w:p>
    <w:p>
      <w:r>
        <w:t>**Frequency:** Rare</w:t>
      </w:r>
    </w:p>
    <w:p>
      <w:r>
        <w:t>**Sentiment:** Positive</w:t>
      </w:r>
    </w:p>
    <w:p>
      <w:r>
        <w:t>**Document Style:** Single Document</w:t>
      </w:r>
    </w:p>
    <w:p>
      <w:r>
        <w:t>Dear Council,</w:t>
        <w:br/>
        <w:br/>
        <w:t>I am writing to bring to your attention the ongoing and growing concern regarding Light Pollution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Light Pollution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Light Pollution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Light Pollution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Light Pollution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Soil Degradation</w:t>
      </w:r>
    </w:p>
    <w:p>
      <w:r>
        <w:t>**Severity:** Low</w:t>
      </w:r>
    </w:p>
    <w:p>
      <w:r>
        <w:t>**Frequency:** Rare</w:t>
      </w:r>
    </w:p>
    <w:p>
      <w:r>
        <w:t>**Sentiment:** Positive</w:t>
      </w:r>
    </w:p>
    <w:p>
      <w:r>
        <w:t>**Document Style:** Single Document</w:t>
      </w:r>
    </w:p>
    <w:p>
      <w:r>
        <w:t>Dear Council,</w:t>
        <w:br/>
        <w:br/>
        <w:t>I am writing to bring to your attention the ongoing and growing concern regarding Soil Degradation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Soil Degradation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Soil Degradation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Soil Degradation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Soil Degradation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Marine Pollution</w:t>
      </w:r>
    </w:p>
    <w:p>
      <w:r>
        <w:t>**Severity:** Low</w:t>
      </w:r>
    </w:p>
    <w:p>
      <w:r>
        <w:t>**Frequency:** Rare</w:t>
      </w:r>
    </w:p>
    <w:p>
      <w:r>
        <w:t>**Sentiment:** Positive</w:t>
      </w:r>
    </w:p>
    <w:p>
      <w:r>
        <w:t>**Document Style:** Single Document</w:t>
      </w:r>
    </w:p>
    <w:p>
      <w:r>
        <w:t>Dear Council,</w:t>
        <w:br/>
        <w:br/>
        <w:t>I am writing to bring to your attention the ongoing and growing concern regarding Marine Pollution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Marine Pollution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Marine Pollution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Marine Pollution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Marine Pollution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Gig Economy Exploitation</w:t>
      </w:r>
    </w:p>
    <w:p>
      <w:r>
        <w:t>**Severity:** Low</w:t>
      </w:r>
    </w:p>
    <w:p>
      <w:r>
        <w:t>**Frequency:** Rare</w:t>
      </w:r>
    </w:p>
    <w:p>
      <w:r>
        <w:t>**Sentiment:** Positive</w:t>
      </w:r>
    </w:p>
    <w:p>
      <w:r>
        <w:t>**Document Style:** Single Document</w:t>
      </w:r>
    </w:p>
    <w:p>
      <w:r>
        <w:t>Dear Council,</w:t>
        <w:br/>
        <w:br/>
        <w:t>I am writing to bring to your attention the ongoing and growing concern regarding Gig Economy Exploitation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Gig Economy Exploitation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Gig Economy Exploitation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Gig Economy Exploitation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Gig Economy Exploitation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Regional Economic Disparities</w:t>
      </w:r>
    </w:p>
    <w:p>
      <w:r>
        <w:t>**Severity:** Low</w:t>
      </w:r>
    </w:p>
    <w:p>
      <w:r>
        <w:t>**Frequency:** Rare</w:t>
      </w:r>
    </w:p>
    <w:p>
      <w:r>
        <w:t>**Sentiment:** Positive</w:t>
      </w:r>
    </w:p>
    <w:p>
      <w:r>
        <w:t>**Document Style:** Single Document</w:t>
      </w:r>
    </w:p>
    <w:p>
      <w:r>
        <w:t>Dear Council,</w:t>
        <w:br/>
        <w:br/>
        <w:t>I am writing to bring to your attention the ongoing and growing concern regarding Regional Economic Disparities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Regional Economic Disparities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Regional Economic Disparities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Regional Economic Disparities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Regional Economic Disparities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Skills Shortages</w:t>
      </w:r>
    </w:p>
    <w:p>
      <w:r>
        <w:t>**Severity:** Low</w:t>
      </w:r>
    </w:p>
    <w:p>
      <w:r>
        <w:t>**Frequency:** Rare</w:t>
      </w:r>
    </w:p>
    <w:p>
      <w:r>
        <w:t>**Sentiment:** Positive</w:t>
      </w:r>
    </w:p>
    <w:p>
      <w:r>
        <w:t>**Document Style:** Single Document</w:t>
      </w:r>
    </w:p>
    <w:p>
      <w:r>
        <w:t>Dear Council,</w:t>
        <w:br/>
        <w:br/>
        <w:t>I am writing to bring to your attention the ongoing and growing concern regarding Skills Shortages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Skills Shortages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Skills Shortages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Skills Shortages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Skills Shortages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Zero-Hours Contracts</w:t>
      </w:r>
    </w:p>
    <w:p>
      <w:r>
        <w:t>**Severity:** Low</w:t>
      </w:r>
    </w:p>
    <w:p>
      <w:r>
        <w:t>**Frequency:** Rare</w:t>
      </w:r>
    </w:p>
    <w:p>
      <w:r>
        <w:t>**Sentiment:** Positive</w:t>
      </w:r>
    </w:p>
    <w:p>
      <w:r>
        <w:t>**Document Style:** Single Document</w:t>
      </w:r>
    </w:p>
    <w:p>
      <w:r>
        <w:t>Dear Council,</w:t>
        <w:br/>
        <w:br/>
        <w:t>I am writing to bring to your attention the ongoing and growing concern regarding Zero-Hours Contracts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Zero-Hours Contracts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Zero-Hours Contracts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Zero-Hours Contracts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Zero-Hours Contracts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Pension Inequality</w:t>
      </w:r>
    </w:p>
    <w:p>
      <w:r>
        <w:t>**Severity:** Low</w:t>
      </w:r>
    </w:p>
    <w:p>
      <w:r>
        <w:t>**Frequency:** Rare</w:t>
      </w:r>
    </w:p>
    <w:p>
      <w:r>
        <w:t>**Sentiment:** Positive</w:t>
      </w:r>
    </w:p>
    <w:p>
      <w:r>
        <w:t>**Document Style:** Single Document</w:t>
      </w:r>
    </w:p>
    <w:p>
      <w:r>
        <w:t>Dear Council,</w:t>
        <w:br/>
        <w:br/>
        <w:t>I am writing to bring to your attention the ongoing and growing concern regarding Pension Inequality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Pension Inequality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Pension Inequality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Pension Inequality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Pension Inequality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Rising Inflation</w:t>
      </w:r>
    </w:p>
    <w:p>
      <w:r>
        <w:t>**Severity:** Low</w:t>
      </w:r>
    </w:p>
    <w:p>
      <w:r>
        <w:t>**Frequency:** Rare</w:t>
      </w:r>
    </w:p>
    <w:p>
      <w:r>
        <w:t>**Sentiment:** Positive</w:t>
      </w:r>
    </w:p>
    <w:p>
      <w:r>
        <w:t>**Document Style:** Single Document</w:t>
      </w:r>
    </w:p>
    <w:p>
      <w:r>
        <w:t>Dear Council,</w:t>
        <w:br/>
        <w:br/>
        <w:t>I am writing to bring to your attention the ongoing and growing concern regarding Rising Inflation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Rising Inflation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Rising Inflation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Rising Inflation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Rising Inflation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Small Business Struggles</w:t>
      </w:r>
    </w:p>
    <w:p>
      <w:r>
        <w:t>**Severity:** Low</w:t>
      </w:r>
    </w:p>
    <w:p>
      <w:r>
        <w:t>**Frequency:** Rare</w:t>
      </w:r>
    </w:p>
    <w:p>
      <w:r>
        <w:t>**Sentiment:** Positive</w:t>
      </w:r>
    </w:p>
    <w:p>
      <w:r>
        <w:t>**Document Style:** Single Document</w:t>
      </w:r>
    </w:p>
    <w:p>
      <w:r>
        <w:t>Dear Council,</w:t>
        <w:br/>
        <w:br/>
        <w:t>I am writing to bring to your attention the ongoing and growing concern regarding Small Business Struggles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Small Business Struggles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Small Business Struggles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Small Business Struggles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Small Business Struggles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Post-Brexit Trade Challenges</w:t>
      </w:r>
    </w:p>
    <w:p>
      <w:r>
        <w:t>**Severity:** Low</w:t>
      </w:r>
    </w:p>
    <w:p>
      <w:r>
        <w:t>**Frequency:** Rare</w:t>
      </w:r>
    </w:p>
    <w:p>
      <w:r>
        <w:t>**Sentiment:** Positive</w:t>
      </w:r>
    </w:p>
    <w:p>
      <w:r>
        <w:t>**Document Style:** Single Document</w:t>
      </w:r>
    </w:p>
    <w:p>
      <w:r>
        <w:t>Dear Council,</w:t>
        <w:br/>
        <w:br/>
        <w:t>I am writing to bring to your attention the ongoing and growing concern regarding Post-Brexit Trade Challenges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Post-Brexit Trade Challenges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Post-Brexit Trade Challenges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Post-Brexit Trade Challenges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Post-Brexit Trade Challenges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Automation and Job Loss</w:t>
      </w:r>
    </w:p>
    <w:p>
      <w:r>
        <w:t>**Severity:** Low</w:t>
      </w:r>
    </w:p>
    <w:p>
      <w:r>
        <w:t>**Frequency:** Rare</w:t>
      </w:r>
    </w:p>
    <w:p>
      <w:r>
        <w:t>**Sentiment:** Positive</w:t>
      </w:r>
    </w:p>
    <w:p>
      <w:r>
        <w:t>**Document Style:** Single Document</w:t>
      </w:r>
    </w:p>
    <w:p>
      <w:r>
        <w:t>Dear Council,</w:t>
        <w:br/>
        <w:br/>
        <w:t>I am writing to bring to your attention the ongoing and growing concern regarding Automation and Job Loss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Automation and Job Loss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Automation and Job Loss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Automation and Job Loss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Automation and Job Loss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Unpaid Internships</w:t>
      </w:r>
    </w:p>
    <w:p>
      <w:r>
        <w:t>**Severity:** Low</w:t>
      </w:r>
    </w:p>
    <w:p>
      <w:r>
        <w:t>**Frequency:** Rare</w:t>
      </w:r>
    </w:p>
    <w:p>
      <w:r>
        <w:t>**Sentiment:** Positive</w:t>
      </w:r>
    </w:p>
    <w:p>
      <w:r>
        <w:t>**Document Style:** Single Document</w:t>
      </w:r>
    </w:p>
    <w:p>
      <w:r>
        <w:t>Dear Council,</w:t>
        <w:br/>
        <w:br/>
        <w:t>I am writing to bring to your attention the ongoing and growing concern regarding Unpaid Internships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Unpaid Internships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Unpaid Internships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Unpaid Internships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Unpaid Internships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Obesity Epidemic</w:t>
      </w:r>
    </w:p>
    <w:p>
      <w:r>
        <w:t>**Severity:** Low</w:t>
      </w:r>
    </w:p>
    <w:p>
      <w:r>
        <w:t>**Frequency:** Rare</w:t>
      </w:r>
    </w:p>
    <w:p>
      <w:r>
        <w:t>**Sentiment:** Positive</w:t>
      </w:r>
    </w:p>
    <w:p>
      <w:r>
        <w:t>**Document Style:** Single Document</w:t>
      </w:r>
    </w:p>
    <w:p>
      <w:r>
        <w:t>Dear Council,</w:t>
        <w:br/>
        <w:br/>
        <w:t>I am writing to bring to your attention the ongoing and growing concern regarding Obesity Epidemic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Obesity Epidemic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Obesity Epidemic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Obesity Epidemic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Obesity Epidemic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Dental Care Access</w:t>
      </w:r>
    </w:p>
    <w:p>
      <w:r>
        <w:t>**Severity:** Low</w:t>
      </w:r>
    </w:p>
    <w:p>
      <w:r>
        <w:t>**Frequency:** Rare</w:t>
      </w:r>
    </w:p>
    <w:p>
      <w:r>
        <w:t>**Sentiment:** Positive</w:t>
      </w:r>
    </w:p>
    <w:p>
      <w:r>
        <w:t>**Document Style:** Single Document</w:t>
      </w:r>
    </w:p>
    <w:p>
      <w:r>
        <w:t>Dear Council,</w:t>
        <w:br/>
        <w:br/>
        <w:t>I am writing to bring to your attention the ongoing and growing concern regarding Dental Care Access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Dental Care Access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Dental Care Access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Dental Care Access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Dental Care Access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Vaccine Hesitancy</w:t>
      </w:r>
    </w:p>
    <w:p>
      <w:r>
        <w:t>**Severity:** Low</w:t>
      </w:r>
    </w:p>
    <w:p>
      <w:r>
        <w:t>**Frequency:** Rare</w:t>
      </w:r>
    </w:p>
    <w:p>
      <w:r>
        <w:t>**Sentiment:** Positive</w:t>
      </w:r>
    </w:p>
    <w:p>
      <w:r>
        <w:t>**Document Style:** Single Document</w:t>
      </w:r>
    </w:p>
    <w:p>
      <w:r>
        <w:t>Dear Council,</w:t>
        <w:br/>
        <w:br/>
        <w:t>I am writing to bring to your attention the ongoing and growing concern regarding Vaccine Hesitancy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Vaccine Hesitancy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Vaccine Hesitancy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Vaccine Hesitancy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Vaccine Hesitancy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Pandemic Preparedness</w:t>
      </w:r>
    </w:p>
    <w:p>
      <w:r>
        <w:t>**Severity:** Low</w:t>
      </w:r>
    </w:p>
    <w:p>
      <w:r>
        <w:t>**Frequency:** Rare</w:t>
      </w:r>
    </w:p>
    <w:p>
      <w:r>
        <w:t>**Sentiment:** Positive</w:t>
      </w:r>
    </w:p>
    <w:p>
      <w:r>
        <w:t>**Document Style:** Single Document</w:t>
      </w:r>
    </w:p>
    <w:p>
      <w:r>
        <w:t>Dear Council,</w:t>
        <w:br/>
        <w:br/>
        <w:t>I am writing to bring to your attention the ongoing and growing concern regarding Pandemic Preparedness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Pandemic Preparedness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Pandemic Preparedness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Pandemic Preparedness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Pandemic Preparedness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Nutritional Education</w:t>
      </w:r>
    </w:p>
    <w:p>
      <w:r>
        <w:t>**Severity:** Low</w:t>
      </w:r>
    </w:p>
    <w:p>
      <w:r>
        <w:t>**Frequency:** Rare</w:t>
      </w:r>
    </w:p>
    <w:p>
      <w:r>
        <w:t>**Sentiment:** Positive</w:t>
      </w:r>
    </w:p>
    <w:p>
      <w:r>
        <w:t>**Document Style:** Single Document</w:t>
      </w:r>
    </w:p>
    <w:p>
      <w:r>
        <w:t>Dear Council,</w:t>
        <w:br/>
        <w:br/>
        <w:t>I am writing to bring to your attention the ongoing and growing concern regarding Nutritional Education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Nutritional Education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Nutritional Education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Nutritional Education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Nutritional Education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Physical Inactivity</w:t>
      </w:r>
    </w:p>
    <w:p>
      <w:r>
        <w:t>**Severity:** Low</w:t>
      </w:r>
    </w:p>
    <w:p>
      <w:r>
        <w:t>**Frequency:** Rare</w:t>
      </w:r>
    </w:p>
    <w:p>
      <w:r>
        <w:t>**Sentiment:** Positive</w:t>
      </w:r>
    </w:p>
    <w:p>
      <w:r>
        <w:t>**Document Style:** Single Document</w:t>
      </w:r>
    </w:p>
    <w:p>
      <w:r>
        <w:t>Dear Council,</w:t>
        <w:br/>
        <w:br/>
        <w:t>I am writing to bring to your attention the ongoing and growing concern regarding Physical Inactivity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Physical Inactivity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Physical Inactivity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Physical Inactivity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Physical Inactivity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Student Debt</w:t>
      </w:r>
    </w:p>
    <w:p>
      <w:r>
        <w:t>**Severity:** Low</w:t>
      </w:r>
    </w:p>
    <w:p>
      <w:r>
        <w:t>**Frequency:** Rare</w:t>
      </w:r>
    </w:p>
    <w:p>
      <w:r>
        <w:t>**Sentiment:** Positive</w:t>
      </w:r>
    </w:p>
    <w:p>
      <w:r>
        <w:t>**Document Style:** Single Document</w:t>
      </w:r>
    </w:p>
    <w:p>
      <w:r>
        <w:t>Dear Council,</w:t>
        <w:br/>
        <w:br/>
        <w:t>I am writing to bring to your attention the ongoing and growing concern regarding Student Debt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Student Debt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Student Debt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Student Debt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Student Debt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Teacher Shortages</w:t>
      </w:r>
    </w:p>
    <w:p>
      <w:r>
        <w:t>**Severity:** Low</w:t>
      </w:r>
    </w:p>
    <w:p>
      <w:r>
        <w:t>**Frequency:** Rare</w:t>
      </w:r>
    </w:p>
    <w:p>
      <w:r>
        <w:t>**Sentiment:** Positive</w:t>
      </w:r>
    </w:p>
    <w:p>
      <w:r>
        <w:t>**Document Style:** Single Document</w:t>
      </w:r>
    </w:p>
    <w:p>
      <w:r>
        <w:t>Dear Council,</w:t>
        <w:br/>
        <w:br/>
        <w:t>I am writing to bring to your attention the ongoing and growing concern regarding Teacher Shortages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Teacher Shortages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Teacher Shortages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Teacher Shortages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Teacher Shortages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School Funding Cuts</w:t>
      </w:r>
    </w:p>
    <w:p>
      <w:r>
        <w:t>**Severity:** Low</w:t>
      </w:r>
    </w:p>
    <w:p>
      <w:r>
        <w:t>**Frequency:** Rare</w:t>
      </w:r>
    </w:p>
    <w:p>
      <w:r>
        <w:t>**Sentiment:** Positive</w:t>
      </w:r>
    </w:p>
    <w:p>
      <w:r>
        <w:t>**Document Style:** Single Document</w:t>
      </w:r>
    </w:p>
    <w:p>
      <w:r>
        <w:t>Dear Council,</w:t>
        <w:br/>
        <w:br/>
        <w:t>I am writing to bring to your attention the ongoing and growing concern regarding School Funding Cuts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School Funding Cuts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School Funding Cuts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School Funding Cuts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School Funding Cuts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Bullying in Schools</w:t>
      </w:r>
    </w:p>
    <w:p>
      <w:r>
        <w:t>**Severity:** Low</w:t>
      </w:r>
    </w:p>
    <w:p>
      <w:r>
        <w:t>**Frequency:** Rare</w:t>
      </w:r>
    </w:p>
    <w:p>
      <w:r>
        <w:t>**Sentiment:** Positive</w:t>
      </w:r>
    </w:p>
    <w:p>
      <w:r>
        <w:t>**Document Style:** Single Document</w:t>
      </w:r>
    </w:p>
    <w:p>
      <w:r>
        <w:t>Dear Council,</w:t>
        <w:br/>
        <w:br/>
        <w:t>I am writing to bring to your attention the ongoing and growing concern regarding Bullying in Schools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Bullying in Schools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Bullying in Schools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Bullying in Schools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Bullying in Schools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Access to Higher Education</w:t>
      </w:r>
    </w:p>
    <w:p>
      <w:r>
        <w:t>**Severity:** Low</w:t>
      </w:r>
    </w:p>
    <w:p>
      <w:r>
        <w:t>**Frequency:** Rare</w:t>
      </w:r>
    </w:p>
    <w:p>
      <w:r>
        <w:t>**Sentiment:** Positive</w:t>
      </w:r>
    </w:p>
    <w:p>
      <w:r>
        <w:t>**Document Style:** Single Document</w:t>
      </w:r>
    </w:p>
    <w:p>
      <w:r>
        <w:t>Dear Council,</w:t>
        <w:br/>
        <w:br/>
        <w:t>I am writing to bring to your attention the ongoing and growing concern regarding Access to Higher Education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Access to Higher Education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Access to Higher Education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Access to Higher Education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Access to Higher Education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Vocational Training Gaps</w:t>
      </w:r>
    </w:p>
    <w:p>
      <w:r>
        <w:t>**Severity:** Low</w:t>
      </w:r>
    </w:p>
    <w:p>
      <w:r>
        <w:t>**Frequency:** Rare</w:t>
      </w:r>
    </w:p>
    <w:p>
      <w:r>
        <w:t>**Sentiment:** Positive</w:t>
      </w:r>
    </w:p>
    <w:p>
      <w:r>
        <w:t>**Document Style:** Single Document</w:t>
      </w:r>
    </w:p>
    <w:p>
      <w:r>
        <w:t>Dear Council,</w:t>
        <w:br/>
        <w:br/>
        <w:t>I am writing to bring to your attention the ongoing and growing concern regarding Vocational Training Gaps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Vocational Training Gaps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Vocational Training Gaps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Vocational Training Gaps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Vocational Training Gaps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Digital Exclusion</w:t>
      </w:r>
    </w:p>
    <w:p>
      <w:r>
        <w:t>**Severity:** Low</w:t>
      </w:r>
    </w:p>
    <w:p>
      <w:r>
        <w:t>**Frequency:** Rare</w:t>
      </w:r>
    </w:p>
    <w:p>
      <w:r>
        <w:t>**Sentiment:** Positive</w:t>
      </w:r>
    </w:p>
    <w:p>
      <w:r>
        <w:t>**Document Style:** Single Document</w:t>
      </w:r>
    </w:p>
    <w:p>
      <w:r>
        <w:t>Dear Council,</w:t>
        <w:br/>
        <w:br/>
        <w:t>I am writing to bring to your attention the ongoing and growing concern regarding Digital Exclusion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Digital Exclusion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Digital Exclusion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Digital Exclusion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Digital Exclusion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Extracurricular Activity Cuts</w:t>
      </w:r>
    </w:p>
    <w:p>
      <w:r>
        <w:t>**Severity:** Low</w:t>
      </w:r>
    </w:p>
    <w:p>
      <w:r>
        <w:t>**Frequency:** Rare</w:t>
      </w:r>
    </w:p>
    <w:p>
      <w:r>
        <w:t>**Sentiment:** Positive</w:t>
      </w:r>
    </w:p>
    <w:p>
      <w:r>
        <w:t>**Document Style:** Single Document</w:t>
      </w:r>
    </w:p>
    <w:p>
      <w:r>
        <w:t>Dear Council,</w:t>
        <w:br/>
        <w:br/>
        <w:t>I am writing to bring to your attention the ongoing and growing concern regarding Extracurricular Activity Cuts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Extracurricular Activity Cuts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Extracurricular Activity Cuts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Extracurricular Activity Cuts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Extracurricular Activity Cuts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Aging Public Buildings</w:t>
      </w:r>
    </w:p>
    <w:p>
      <w:r>
        <w:t>**Severity:** Low</w:t>
      </w:r>
    </w:p>
    <w:p>
      <w:r>
        <w:t>**Frequency:** Rare</w:t>
      </w:r>
    </w:p>
    <w:p>
      <w:r>
        <w:t>**Sentiment:** Positive</w:t>
      </w:r>
    </w:p>
    <w:p>
      <w:r>
        <w:t>**Document Style:** Single Document</w:t>
      </w:r>
    </w:p>
    <w:p>
      <w:r>
        <w:t>Dear Council,</w:t>
        <w:br/>
        <w:br/>
        <w:t>I am writing to bring to your attention the ongoing and growing concern regarding Aging Public Buildings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Aging Public Buildings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Aging Public Buildings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Aging Public Buildings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Aging Public Buildings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Smart City Development</w:t>
      </w:r>
    </w:p>
    <w:p>
      <w:r>
        <w:t>**Severity:** Low</w:t>
      </w:r>
    </w:p>
    <w:p>
      <w:r>
        <w:t>**Frequency:** Rare</w:t>
      </w:r>
    </w:p>
    <w:p>
      <w:r>
        <w:t>**Sentiment:** Positive</w:t>
      </w:r>
    </w:p>
    <w:p>
      <w:r>
        <w:t>**Document Style:** Single Document</w:t>
      </w:r>
    </w:p>
    <w:p>
      <w:r>
        <w:t>Dear Council,</w:t>
        <w:br/>
        <w:br/>
        <w:t>I am writing to bring to your attention the ongoing and growing concern regarding Smart City Development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Smart City Development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Smart City Development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Smart City Development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Smart City Development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Electric Vehicle Infrastructure</w:t>
      </w:r>
    </w:p>
    <w:p>
      <w:r>
        <w:t>**Severity:** Low</w:t>
      </w:r>
    </w:p>
    <w:p>
      <w:r>
        <w:t>**Frequency:** Rare</w:t>
      </w:r>
    </w:p>
    <w:p>
      <w:r>
        <w:t>**Sentiment:** Positive</w:t>
      </w:r>
    </w:p>
    <w:p>
      <w:r>
        <w:t>**Document Style:** Single Document</w:t>
      </w:r>
    </w:p>
    <w:p>
      <w:r>
        <w:t>Dear Council,</w:t>
        <w:br/>
        <w:br/>
        <w:t>I am writing to bring to your attention the ongoing and growing concern regarding Electric Vehicle Infrastructure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Electric Vehicle Infrastructure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Electric Vehicle Infrastructure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Electric Vehicle Infrastructure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Electric Vehicle Infrastructure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5G Rollout Delays</w:t>
      </w:r>
    </w:p>
    <w:p>
      <w:r>
        <w:t>**Severity:** Low</w:t>
      </w:r>
    </w:p>
    <w:p>
      <w:r>
        <w:t>**Frequency:** Rare</w:t>
      </w:r>
    </w:p>
    <w:p>
      <w:r>
        <w:t>**Sentiment:** Positive</w:t>
      </w:r>
    </w:p>
    <w:p>
      <w:r>
        <w:t>**Document Style:** Single Document</w:t>
      </w:r>
    </w:p>
    <w:p>
      <w:r>
        <w:t>Dear Council,</w:t>
        <w:br/>
        <w:br/>
        <w:t>I am writing to bring to your attention the ongoing and growing concern regarding 5G Rollout Delays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5G Rollout Delays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5G Rollout Delays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5G Rollout Delays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5G Rollout Delays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Flood Defense Upgrades</w:t>
      </w:r>
    </w:p>
    <w:p>
      <w:r>
        <w:t>**Severity:** Low</w:t>
      </w:r>
    </w:p>
    <w:p>
      <w:r>
        <w:t>**Frequency:** Rare</w:t>
      </w:r>
    </w:p>
    <w:p>
      <w:r>
        <w:t>**Sentiment:** Positive</w:t>
      </w:r>
    </w:p>
    <w:p>
      <w:r>
        <w:t>**Document Style:** Single Document</w:t>
      </w:r>
    </w:p>
    <w:p>
      <w:r>
        <w:t>Dear Council,</w:t>
        <w:br/>
        <w:br/>
        <w:t>I am writing to bring to your attention the ongoing and growing concern regarding Flood Defense Upgrades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Flood Defense Upgrades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Flood Defense Upgrades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Flood Defense Upgrades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Flood Defense Upgrades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Rail Network Overcrowding</w:t>
      </w:r>
    </w:p>
    <w:p>
      <w:r>
        <w:t>**Severity:** Low</w:t>
      </w:r>
    </w:p>
    <w:p>
      <w:r>
        <w:t>**Frequency:** Rare</w:t>
      </w:r>
    </w:p>
    <w:p>
      <w:r>
        <w:t>**Sentiment:** Positive</w:t>
      </w:r>
    </w:p>
    <w:p>
      <w:r>
        <w:t>**Document Style:** Single Document</w:t>
      </w:r>
    </w:p>
    <w:p>
      <w:r>
        <w:t>Dear Council,</w:t>
        <w:br/>
        <w:br/>
        <w:t>I am writing to bring to your attention the ongoing and growing concern regarding Rail Network Overcrowding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Rail Network Overcrowding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Rail Network Overcrowding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Rail Network Overcrowding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Rail Network Overcrowding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AI Ethics and Regulation</w:t>
      </w:r>
    </w:p>
    <w:p>
      <w:r>
        <w:t>**Severity:** Low</w:t>
      </w:r>
    </w:p>
    <w:p>
      <w:r>
        <w:t>**Frequency:** Rare</w:t>
      </w:r>
    </w:p>
    <w:p>
      <w:r>
        <w:t>**Sentiment:** Positive</w:t>
      </w:r>
    </w:p>
    <w:p>
      <w:r>
        <w:t>**Document Style:** Single Document</w:t>
      </w:r>
    </w:p>
    <w:p>
      <w:r>
        <w:t>Dear Council,</w:t>
        <w:br/>
        <w:br/>
        <w:t>I am writing to bring to your attention the ongoing and growing concern regarding AI Ethics and Regulation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AI Ethics and Regulation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AI Ethics and Regulation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AI Ethics and Regulation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AI Ethics and Regulation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Space Debris Management</w:t>
      </w:r>
    </w:p>
    <w:p>
      <w:r>
        <w:t>**Severity:** Low</w:t>
      </w:r>
    </w:p>
    <w:p>
      <w:r>
        <w:t>**Frequency:** Rare</w:t>
      </w:r>
    </w:p>
    <w:p>
      <w:r>
        <w:t>**Sentiment:** Positive</w:t>
      </w:r>
    </w:p>
    <w:p>
      <w:r>
        <w:t>**Document Style:** Single Document</w:t>
      </w:r>
    </w:p>
    <w:p>
      <w:r>
        <w:t>Dear Council,</w:t>
        <w:br/>
        <w:br/>
        <w:t>I am writing to bring to your attention the ongoing and growing concern regarding Space Debris Management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Space Debris Management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Space Debris Management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Space Debris Management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Space Debris Management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Genetic Engineering Ethics</w:t>
      </w:r>
    </w:p>
    <w:p>
      <w:r>
        <w:t>**Severity:** Low</w:t>
      </w:r>
    </w:p>
    <w:p>
      <w:r>
        <w:t>**Frequency:** Rare</w:t>
      </w:r>
    </w:p>
    <w:p>
      <w:r>
        <w:t>**Sentiment:** Positive</w:t>
      </w:r>
    </w:p>
    <w:p>
      <w:r>
        <w:t>**Document Style:** Single Document</w:t>
      </w:r>
    </w:p>
    <w:p>
      <w:r>
        <w:t>Dear Council,</w:t>
        <w:br/>
        <w:br/>
        <w:t>I am writing to bring to your attention the ongoing and growing concern regarding Genetic Engineering Ethics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Genetic Engineering Ethics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Genetic Engineering Ethics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Genetic Engineering Ethics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Genetic Engineering Ethics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Climate Migration</w:t>
      </w:r>
    </w:p>
    <w:p>
      <w:r>
        <w:t>**Severity:** Low</w:t>
      </w:r>
    </w:p>
    <w:p>
      <w:r>
        <w:t>**Frequency:** Rare</w:t>
      </w:r>
    </w:p>
    <w:p>
      <w:r>
        <w:t>**Sentiment:** Positive</w:t>
      </w:r>
    </w:p>
    <w:p>
      <w:r>
        <w:t>**Document Style:** Single Document</w:t>
      </w:r>
    </w:p>
    <w:p>
      <w:r>
        <w:t>Dear Council,</w:t>
        <w:br/>
        <w:br/>
        <w:t>I am writing to bring to your attention the ongoing and growing concern regarding Climate Migration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Climate Migration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Climate Migration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Climate Migration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Climate Migration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Aging Population</w:t>
      </w:r>
    </w:p>
    <w:p>
      <w:r>
        <w:t>**Severity:** Low</w:t>
      </w:r>
    </w:p>
    <w:p>
      <w:r>
        <w:t>**Frequency:** Rare</w:t>
      </w:r>
    </w:p>
    <w:p>
      <w:r>
        <w:t>**Sentiment:** Positive</w:t>
      </w:r>
    </w:p>
    <w:p>
      <w:r>
        <w:t>**Document Style:** Single Document</w:t>
      </w:r>
    </w:p>
    <w:p>
      <w:r>
        <w:t>Dear Council,</w:t>
        <w:br/>
        <w:br/>
        <w:t>I am writing to bring to your attention the ongoing and growing concern regarding Aging Population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Aging Population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Aging Population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Aging Population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Aging Population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Urbanization Pressures</w:t>
      </w:r>
    </w:p>
    <w:p>
      <w:r>
        <w:t>**Severity:** Low</w:t>
      </w:r>
    </w:p>
    <w:p>
      <w:r>
        <w:t>**Frequency:** Rare</w:t>
      </w:r>
    </w:p>
    <w:p>
      <w:r>
        <w:t>**Sentiment:** Positive</w:t>
      </w:r>
    </w:p>
    <w:p>
      <w:r>
        <w:t>**Document Style:** Single Document</w:t>
      </w:r>
    </w:p>
    <w:p>
      <w:r>
        <w:t>Dear Council,</w:t>
        <w:br/>
        <w:br/>
        <w:t>I am writing to bring to your attention the ongoing and growing concern regarding Urbanization Pressures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Urbanization Pressures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Urbanization Pressures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Urbanization Pressures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Urbanization Pressures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Data Privacy Concerns</w:t>
      </w:r>
    </w:p>
    <w:p>
      <w:r>
        <w:t>**Severity:** Low</w:t>
      </w:r>
    </w:p>
    <w:p>
      <w:r>
        <w:t>**Frequency:** Rare</w:t>
      </w:r>
    </w:p>
    <w:p>
      <w:r>
        <w:t>**Sentiment:** Positive</w:t>
      </w:r>
    </w:p>
    <w:p>
      <w:r>
        <w:t>**Document Style:** Single Document</w:t>
      </w:r>
    </w:p>
    <w:p>
      <w:r>
        <w:t>Dear Council,</w:t>
        <w:br/>
        <w:br/>
        <w:t>I am writing to bring to your attention the ongoing and growing concern regarding Data Privacy Concerns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Data Privacy Concerns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Data Privacy Concerns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Data Privacy Concerns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Data Privacy Concerns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pPr>
        <w:pStyle w:val="Heading2"/>
      </w:pPr>
      <w:r>
        <w:t>Sustainable Fashion</w:t>
      </w:r>
    </w:p>
    <w:p>
      <w:r>
        <w:t>**Severity:** Low</w:t>
      </w:r>
    </w:p>
    <w:p>
      <w:r>
        <w:t>**Frequency:** Rare</w:t>
      </w:r>
    </w:p>
    <w:p>
      <w:r>
        <w:t>**Sentiment:** Positive</w:t>
      </w:r>
    </w:p>
    <w:p>
      <w:r>
        <w:t>**Document Style:** Single Document</w:t>
      </w:r>
    </w:p>
    <w:p>
      <w:r>
        <w:t>Dear Council,</w:t>
        <w:br/>
        <w:br/>
        <w:t>I am writing to bring to your attention the ongoing and growing concern regarding Sustainable Fashion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Medium</w:t>
      </w:r>
    </w:p>
    <w:p>
      <w:r>
        <w:t>**Frequency:** Occasional</w:t>
      </w:r>
    </w:p>
    <w:p>
      <w:r>
        <w:t>**Sentiment:** Neutral</w:t>
      </w:r>
    </w:p>
    <w:p>
      <w:r>
        <w:t>**Document Style:** Multi-Document</w:t>
      </w:r>
    </w:p>
    <w:p>
      <w:r>
        <w:t>Dear Council,</w:t>
        <w:br/>
        <w:br/>
        <w:t>I am writing to bring to your attention the ongoing and growing concern regarding Sustainable Fashion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High</w:t>
      </w:r>
    </w:p>
    <w:p>
      <w:r>
        <w:t>**Frequency:** Frequent</w:t>
      </w:r>
    </w:p>
    <w:p>
      <w:r>
        <w:t>**Sentiment:** Negative</w:t>
      </w:r>
    </w:p>
    <w:p>
      <w:r>
        <w:t>**Document Style:** Single Document</w:t>
      </w:r>
    </w:p>
    <w:p>
      <w:r>
        <w:t>Dear Council,</w:t>
        <w:br/>
        <w:br/>
        <w:t>I am writing to bring to your attention the ongoing and growing concern regarding Sustainable Fashion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Critical</w:t>
      </w:r>
    </w:p>
    <w:p>
      <w:r>
        <w:t>**Frequency:** Very Frequent</w:t>
      </w:r>
    </w:p>
    <w:p>
      <w:r>
        <w:t>**Sentiment:** Positive</w:t>
      </w:r>
    </w:p>
    <w:p>
      <w:r>
        <w:t>**Document Style:** Multi-Document</w:t>
      </w:r>
    </w:p>
    <w:p>
      <w:r>
        <w:t>Dear Council,</w:t>
        <w:br/>
        <w:br/>
        <w:t>I am writing to bring to your attention the ongoing and growing concern regarding Sustainable Fashion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p>
      <w:r>
        <w:t>**Severity:** Low</w:t>
      </w:r>
    </w:p>
    <w:p>
      <w:r>
        <w:t>**Frequency:** Rare</w:t>
      </w:r>
    </w:p>
    <w:p>
      <w:r>
        <w:t>**Sentiment:** Neutral</w:t>
      </w:r>
    </w:p>
    <w:p>
      <w:r>
        <w:t>**Document Style:** Single Document</w:t>
      </w:r>
    </w:p>
    <w:p>
      <w:r>
        <w:t>Dear Council,</w:t>
        <w:br/>
        <w:br/>
        <w:t>I am writing to bring to your attention the ongoing and growing concern regarding Sustainable Fashion in our community. Over the past several months, we have observed a significant deterioration in this area, which is causing distress among residents and affecting our overall quality of life.</w:t>
        <w:br/>
        <w:br/>
        <w:t>The primary issues include a lack of proper measures to address this situation, insufficient resources, and an increasing number of complaints from the community. For instance, many individuals have reported that the current interventions are either inadequate or have not been implemented effectively. This has led to numerous complications, including economic setbacks, environmental damage, and public health concerns.</w:t>
        <w:br/>
        <w:br/>
        <w:t>Furthermore, the frequency of these occurrences has increased, making it clear that this is no longer a sporadic issue but rather a persistent and systemic challenge. As members of this community, we feel that the necessary actions have not yet been taken to mitigate these effects. Immediate measures such as better resource allocation, policy revisions, and stronger enforcement of regulations are required.</w:t>
        <w:br/>
        <w:br/>
        <w:t>We urge the council to consider this matter with the seriousness it deserves and to take prompt steps to address the ongoing concerns. Whether through increased funding, improved public engagement, or policy adjustments, there are various ways in which this issue can be tackled effectively.</w:t>
        <w:br/>
        <w:br/>
        <w:t>Thank you for your attention to this urgent matter. We appreciate your efforts in making our community a better place and look forward to seeing tangible progress.</w:t>
        <w:br/>
        <w:br/>
        <w:t>Sincerely,</w:t>
        <w:br/>
        <w:t>A Concerned Citizen</w:t>
      </w:r>
    </w:p>
    <w:p>
      <w:r>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